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8045" w14:textId="3D112A92" w:rsidR="00C36977" w:rsidRPr="0033799D" w:rsidRDefault="0033799D" w:rsidP="0033799D">
      <w:pPr>
        <w:pStyle w:val="Ttulo"/>
        <w:rPr>
          <w:lang w:val="es-EC"/>
        </w:rPr>
      </w:pPr>
      <w:bookmarkStart w:id="0" w:name="_Hlk200880569"/>
      <w:r w:rsidRPr="0033799D">
        <w:rPr>
          <w:b/>
          <w:bCs/>
          <w:lang w:val="es-EC"/>
        </w:rPr>
        <w:t>Sistema de Gestión de Turnos para Centros Médicos</w:t>
      </w:r>
    </w:p>
    <w:p w14:paraId="217204BC" w14:textId="05608018" w:rsidR="002223C1" w:rsidRPr="00FE74AF" w:rsidRDefault="00FE74AF" w:rsidP="00FE74AF">
      <w:pPr>
        <w:pStyle w:val="Ttulo1"/>
      </w:pPr>
      <w:r w:rsidRPr="00FE74AF">
        <w:t>Integrates</w:t>
      </w:r>
      <w:r w:rsidR="002223C1" w:rsidRPr="00FE74AF">
        <w:t>:</w:t>
      </w:r>
    </w:p>
    <w:p w14:paraId="048B00A0" w14:textId="4F2B9A52" w:rsidR="002223C1" w:rsidRPr="00FE74AF" w:rsidRDefault="002223C1" w:rsidP="002223C1">
      <w:pPr>
        <w:pStyle w:val="Prrafodelista"/>
        <w:numPr>
          <w:ilvl w:val="0"/>
          <w:numId w:val="18"/>
        </w:num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Matías Villacís</w:t>
      </w:r>
    </w:p>
    <w:p w14:paraId="70CDB77B" w14:textId="09A4D698" w:rsidR="002223C1" w:rsidRPr="00FE74AF" w:rsidRDefault="002223C1" w:rsidP="002223C1">
      <w:pPr>
        <w:pStyle w:val="Prrafodelista"/>
        <w:numPr>
          <w:ilvl w:val="0"/>
          <w:numId w:val="18"/>
        </w:num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Michael Palacios</w:t>
      </w:r>
    </w:p>
    <w:p w14:paraId="289101D9" w14:textId="6244AAB5" w:rsidR="002223C1" w:rsidRPr="00FE74AF" w:rsidRDefault="00FE74AF" w:rsidP="002223C1">
      <w:pPr>
        <w:pStyle w:val="Prrafodelista"/>
        <w:numPr>
          <w:ilvl w:val="0"/>
          <w:numId w:val="18"/>
        </w:num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Pablo Solís</w:t>
      </w:r>
    </w:p>
    <w:p w14:paraId="79DDD353" w14:textId="66A7DD6C" w:rsidR="002223C1" w:rsidRPr="00FE74AF" w:rsidRDefault="00FE74AF" w:rsidP="00FA7500">
      <w:pPr>
        <w:pStyle w:val="Prrafodelista"/>
        <w:numPr>
          <w:ilvl w:val="0"/>
          <w:numId w:val="18"/>
        </w:num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Ricardo López</w:t>
      </w:r>
    </w:p>
    <w:p w14:paraId="334DE316" w14:textId="2E2C7052" w:rsidR="0033799D" w:rsidRPr="005963A0" w:rsidRDefault="0033799D" w:rsidP="00FA7500">
      <w:pPr>
        <w:pStyle w:val="Ttulo1"/>
        <w:rPr>
          <w:lang w:val="es-EC"/>
        </w:rPr>
      </w:pPr>
      <w:r w:rsidRPr="005963A0">
        <w:rPr>
          <w:lang w:val="es-EC"/>
        </w:rPr>
        <w:t>Problema:</w:t>
      </w:r>
    </w:p>
    <w:p w14:paraId="4E0D8AD9" w14:textId="77777777" w:rsidR="0033799D" w:rsidRPr="00FE74AF" w:rsidRDefault="0033799D" w:rsidP="0033799D">
      <w:p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Muchos centros médicos pequeños y medianos todavía manejan el agendamiento de citas y turnos de forma manual o por teléfono, lo cual provoca:</w:t>
      </w:r>
    </w:p>
    <w:p w14:paraId="78948816" w14:textId="77777777" w:rsidR="0033799D" w:rsidRPr="00FE74AF" w:rsidRDefault="0033799D" w:rsidP="0033799D">
      <w:pPr>
        <w:numPr>
          <w:ilvl w:val="0"/>
          <w:numId w:val="13"/>
        </w:numPr>
        <w:spacing w:after="160" w:line="259" w:lineRule="auto"/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Largas filas y tiempos de espera.</w:t>
      </w:r>
    </w:p>
    <w:p w14:paraId="7535AB5A" w14:textId="77777777" w:rsidR="0033799D" w:rsidRPr="00FE74AF" w:rsidRDefault="0033799D" w:rsidP="0033799D">
      <w:pPr>
        <w:numPr>
          <w:ilvl w:val="0"/>
          <w:numId w:val="13"/>
        </w:numPr>
        <w:spacing w:after="160" w:line="259" w:lineRule="auto"/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Confusiones en el orden de atención.</w:t>
      </w:r>
    </w:p>
    <w:p w14:paraId="26FB832C" w14:textId="77777777" w:rsidR="0033799D" w:rsidRPr="00FE74AF" w:rsidRDefault="0033799D" w:rsidP="0033799D">
      <w:pPr>
        <w:numPr>
          <w:ilvl w:val="0"/>
          <w:numId w:val="13"/>
        </w:numPr>
        <w:spacing w:after="160" w:line="259" w:lineRule="auto"/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Mala experiencia para los pacientes.</w:t>
      </w:r>
    </w:p>
    <w:p w14:paraId="19E402FB" w14:textId="77777777" w:rsidR="0033799D" w:rsidRPr="00FE74AF" w:rsidRDefault="0033799D" w:rsidP="0033799D">
      <w:pPr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proofErr w:type="spellStart"/>
      <w:r w:rsidRPr="00FE74AF">
        <w:rPr>
          <w:sz w:val="24"/>
          <w:szCs w:val="24"/>
        </w:rPr>
        <w:t>Ineficiencia</w:t>
      </w:r>
      <w:proofErr w:type="spellEnd"/>
      <w:r w:rsidRPr="00FE74AF">
        <w:rPr>
          <w:sz w:val="24"/>
          <w:szCs w:val="24"/>
        </w:rPr>
        <w:t xml:space="preserve"> </w:t>
      </w:r>
      <w:proofErr w:type="spellStart"/>
      <w:r w:rsidRPr="00FE74AF">
        <w:rPr>
          <w:sz w:val="24"/>
          <w:szCs w:val="24"/>
        </w:rPr>
        <w:t>administrativa</w:t>
      </w:r>
      <w:proofErr w:type="spellEnd"/>
      <w:r w:rsidRPr="00FE74AF">
        <w:rPr>
          <w:sz w:val="24"/>
          <w:szCs w:val="24"/>
        </w:rPr>
        <w:t>.</w:t>
      </w:r>
    </w:p>
    <w:p w14:paraId="5B532269" w14:textId="77777777" w:rsidR="0033799D" w:rsidRPr="0033799D" w:rsidRDefault="0033799D" w:rsidP="00FA7500">
      <w:pPr>
        <w:pStyle w:val="Ttulo1"/>
      </w:pPr>
      <w:proofErr w:type="spellStart"/>
      <w:r w:rsidRPr="0033799D">
        <w:t>Objetivo</w:t>
      </w:r>
      <w:proofErr w:type="spellEnd"/>
      <w:r w:rsidRPr="0033799D">
        <w:t>:</w:t>
      </w:r>
    </w:p>
    <w:p w14:paraId="157E6050" w14:textId="44055045" w:rsidR="0033799D" w:rsidRPr="00FE74AF" w:rsidRDefault="0033799D" w:rsidP="0033799D">
      <w:p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 xml:space="preserve">Desarrollar una aplicación web que permita a los pacientes </w:t>
      </w:r>
      <w:r w:rsidRPr="00FE74AF">
        <w:rPr>
          <w:b/>
          <w:bCs/>
          <w:sz w:val="24"/>
          <w:szCs w:val="24"/>
          <w:lang w:val="es-EC"/>
        </w:rPr>
        <w:t>agendar turnos en línea</w:t>
      </w:r>
      <w:r w:rsidRPr="00FE74AF">
        <w:rPr>
          <w:sz w:val="24"/>
          <w:szCs w:val="24"/>
          <w:lang w:val="es-EC"/>
        </w:rPr>
        <w:t>, y que al mismo tiempo le dé al personal médico una herramienta sencilla para gestionar los turnos, estados de atención (esperando, en atención, atendido, cancelado), y reportes de productividad.</w:t>
      </w:r>
    </w:p>
    <w:p w14:paraId="6E38C343" w14:textId="2C418F44" w:rsidR="00C36977" w:rsidRPr="00207DE8" w:rsidRDefault="00000000">
      <w:pPr>
        <w:pStyle w:val="Ttulo1"/>
        <w:rPr>
          <w:lang w:val="es-EC"/>
        </w:rPr>
      </w:pPr>
      <w:r w:rsidRPr="00207DE8">
        <w:rPr>
          <w:lang w:val="es-EC"/>
        </w:rPr>
        <w:t xml:space="preserve">1. Diagrama de Procesos </w:t>
      </w:r>
    </w:p>
    <w:p w14:paraId="179C2FFB" w14:textId="3BCD3789" w:rsidR="005963A0" w:rsidRPr="00FE74AF" w:rsidRDefault="00000000">
      <w:pPr>
        <w:rPr>
          <w:sz w:val="24"/>
          <w:szCs w:val="24"/>
          <w:lang w:val="es-EC"/>
        </w:rPr>
      </w:pPr>
      <w:r w:rsidRPr="00FE74AF">
        <w:rPr>
          <w:b/>
          <w:bCs/>
          <w:sz w:val="24"/>
          <w:szCs w:val="24"/>
          <w:lang w:val="es-EC"/>
        </w:rPr>
        <w:t>Diagrama de Procesos:</w:t>
      </w:r>
      <w:r w:rsidRPr="00FE74AF">
        <w:rPr>
          <w:sz w:val="24"/>
          <w:szCs w:val="24"/>
          <w:lang w:val="es-EC"/>
        </w:rPr>
        <w:t xml:space="preserve"> Usuario, Sistema de generación de </w:t>
      </w:r>
      <w:r w:rsidR="00A92F78">
        <w:rPr>
          <w:sz w:val="24"/>
          <w:szCs w:val="24"/>
          <w:lang w:val="es-EC"/>
        </w:rPr>
        <w:t>turnos</w:t>
      </w:r>
      <w:r w:rsidRPr="00FE74AF">
        <w:rPr>
          <w:sz w:val="24"/>
          <w:szCs w:val="24"/>
          <w:lang w:val="es-EC"/>
        </w:rPr>
        <w:t xml:space="preserve"> y Supervisor. Se aprecia el flujo desde la selección del requerimiento hasta el reporte final.</w:t>
      </w:r>
    </w:p>
    <w:p w14:paraId="1EC191AF" w14:textId="08C5CA38" w:rsidR="00C36977" w:rsidRPr="005963A0" w:rsidRDefault="00A23E53" w:rsidP="005963A0">
      <w:pPr>
        <w:jc w:val="center"/>
        <w:rPr>
          <w:lang w:val="es-EC"/>
        </w:rPr>
      </w:pPr>
      <w:r>
        <w:rPr>
          <w:noProof/>
          <w:lang w:val="es-EC"/>
        </w:rPr>
        <w:lastRenderedPageBreak/>
        <w:drawing>
          <wp:inline distT="0" distB="0" distL="0" distR="0" wp14:anchorId="29A71E18" wp14:editId="1A2B4369">
            <wp:extent cx="3068955" cy="5446395"/>
            <wp:effectExtent l="0" t="0" r="0" b="1905"/>
            <wp:docPr id="1110305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963A0" w:rsidRPr="005963A0">
        <w:rPr>
          <w:lang w:val="es-EC"/>
        </w:rPr>
        <w:br w:type="page"/>
      </w:r>
    </w:p>
    <w:p w14:paraId="02FE9B67" w14:textId="3B947C33" w:rsidR="00C36977" w:rsidRPr="00207DE8" w:rsidRDefault="00000000">
      <w:pPr>
        <w:pStyle w:val="Ttulo1"/>
        <w:rPr>
          <w:lang w:val="es-EC"/>
        </w:rPr>
      </w:pPr>
      <w:r w:rsidRPr="00207DE8">
        <w:rPr>
          <w:lang w:val="es-EC"/>
        </w:rPr>
        <w:lastRenderedPageBreak/>
        <w:t xml:space="preserve">2. Arquitectura del Sistema </w:t>
      </w:r>
    </w:p>
    <w:p w14:paraId="7C9C7410" w14:textId="37BD9456" w:rsidR="00C36977" w:rsidRDefault="00000000">
      <w:p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Se muestra la arquitectura en capas y los componentes internos del sistema.</w:t>
      </w:r>
    </w:p>
    <w:p w14:paraId="5D88C22E" w14:textId="77777777" w:rsidR="00805E58" w:rsidRPr="00FE74AF" w:rsidRDefault="00805E58">
      <w:pPr>
        <w:rPr>
          <w:sz w:val="24"/>
          <w:szCs w:val="24"/>
          <w:lang w:val="es-EC"/>
        </w:rPr>
      </w:pPr>
    </w:p>
    <w:p w14:paraId="191D8C1E" w14:textId="27061D5C" w:rsidR="00C36977" w:rsidRDefault="00BB518F" w:rsidP="00BB518F">
      <w:pPr>
        <w:jc w:val="center"/>
      </w:pPr>
      <w:r>
        <w:rPr>
          <w:noProof/>
        </w:rPr>
        <w:drawing>
          <wp:inline distT="0" distB="0" distL="0" distR="0" wp14:anchorId="5CA8B795" wp14:editId="0F62CC9E">
            <wp:extent cx="4178104" cy="4742449"/>
            <wp:effectExtent l="0" t="0" r="0" b="1270"/>
            <wp:docPr id="6881363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44" cy="47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8E8E" w14:textId="0009B7A7" w:rsidR="002158EF" w:rsidRDefault="00000000">
      <w:r>
        <w:br w:type="page"/>
      </w:r>
    </w:p>
    <w:p w14:paraId="3F7DE9D7" w14:textId="5E319FEA" w:rsidR="002158EF" w:rsidRDefault="002158EF" w:rsidP="002158EF">
      <w:pPr>
        <w:pStyle w:val="Ttulo1"/>
        <w:rPr>
          <w:lang w:val="es-EC"/>
        </w:rPr>
      </w:pPr>
      <w:r w:rsidRPr="002158EF">
        <w:rPr>
          <w:lang w:val="es-EC"/>
        </w:rPr>
        <w:lastRenderedPageBreak/>
        <w:t>3.</w:t>
      </w:r>
      <w:r>
        <w:rPr>
          <w:lang w:val="es-EC"/>
        </w:rPr>
        <w:t xml:space="preserve">  Diagramas UML - </w:t>
      </w:r>
      <w:r w:rsidRPr="00207DE8">
        <w:rPr>
          <w:lang w:val="es-EC"/>
        </w:rPr>
        <w:t>Diagrama de Casos de Uso</w:t>
      </w:r>
    </w:p>
    <w:p w14:paraId="0129329C" w14:textId="77777777" w:rsidR="00FB5302" w:rsidRPr="00FB5302" w:rsidRDefault="00FB5302" w:rsidP="00FB5302">
      <w:pPr>
        <w:rPr>
          <w:lang w:val="es-EC"/>
        </w:rPr>
      </w:pPr>
    </w:p>
    <w:p w14:paraId="54AF4134" w14:textId="30BA1CE4" w:rsidR="00600207" w:rsidRPr="00600207" w:rsidRDefault="00FB5302" w:rsidP="0087690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0FA8D182" wp14:editId="7185AFE7">
            <wp:extent cx="4756150" cy="3155950"/>
            <wp:effectExtent l="0" t="0" r="6350" b="6350"/>
            <wp:docPr id="11355896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0949" w14:textId="7313BD50" w:rsidR="002158EF" w:rsidRPr="002158EF" w:rsidRDefault="002158EF" w:rsidP="002158EF">
      <w:pPr>
        <w:pStyle w:val="Prrafodelista"/>
        <w:numPr>
          <w:ilvl w:val="0"/>
          <w:numId w:val="17"/>
        </w:numPr>
        <w:rPr>
          <w:b/>
          <w:bCs/>
          <w:lang w:val="es-EC"/>
        </w:rPr>
      </w:pPr>
      <w:r w:rsidRPr="002158EF">
        <w:rPr>
          <w:b/>
          <w:bCs/>
          <w:lang w:val="es-EC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396"/>
        <w:gridCol w:w="1384"/>
        <w:gridCol w:w="1515"/>
        <w:gridCol w:w="1413"/>
        <w:gridCol w:w="1342"/>
      </w:tblGrid>
      <w:tr w:rsidR="002158EF" w:rsidRPr="00FE74AF" w14:paraId="03DD6E4D" w14:textId="77777777" w:rsidTr="00DF0E61">
        <w:tc>
          <w:tcPr>
            <w:tcW w:w="1463" w:type="dxa"/>
          </w:tcPr>
          <w:p w14:paraId="07319818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Caso de Uso</w:t>
            </w:r>
          </w:p>
        </w:tc>
        <w:tc>
          <w:tcPr>
            <w:tcW w:w="4389" w:type="dxa"/>
            <w:gridSpan w:val="3"/>
            <w:shd w:val="clear" w:color="auto" w:fill="FFFF00"/>
          </w:tcPr>
          <w:p w14:paraId="14A49488" w14:textId="43357A1A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</w:rPr>
              <w:t xml:space="preserve">Registrar </w:t>
            </w:r>
            <w:proofErr w:type="spellStart"/>
            <w:r w:rsidRPr="00467FB4">
              <w:rPr>
                <w:sz w:val="24"/>
                <w:szCs w:val="24"/>
              </w:rPr>
              <w:t>Turno</w:t>
            </w:r>
            <w:proofErr w:type="spellEnd"/>
          </w:p>
        </w:tc>
        <w:tc>
          <w:tcPr>
            <w:tcW w:w="2928" w:type="dxa"/>
            <w:gridSpan w:val="2"/>
          </w:tcPr>
          <w:p w14:paraId="08E2E7A6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CU-01</w:t>
            </w:r>
          </w:p>
        </w:tc>
      </w:tr>
      <w:tr w:rsidR="002158EF" w:rsidRPr="00FE74AF" w14:paraId="7DD008E5" w14:textId="77777777" w:rsidTr="00DF0E61">
        <w:tc>
          <w:tcPr>
            <w:tcW w:w="1463" w:type="dxa"/>
          </w:tcPr>
          <w:p w14:paraId="60DD2CC7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Actores</w:t>
            </w:r>
          </w:p>
        </w:tc>
        <w:tc>
          <w:tcPr>
            <w:tcW w:w="7317" w:type="dxa"/>
            <w:gridSpan w:val="5"/>
          </w:tcPr>
          <w:p w14:paraId="200BBFF6" w14:textId="08C54BCA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Paciente</w:t>
            </w:r>
            <w:r w:rsidR="002158EF" w:rsidRPr="00FE74AF">
              <w:rPr>
                <w:sz w:val="24"/>
                <w:szCs w:val="24"/>
                <w:lang w:val="es-EC"/>
              </w:rPr>
              <w:t xml:space="preserve"> -&gt; Sistema</w:t>
            </w:r>
          </w:p>
        </w:tc>
      </w:tr>
      <w:tr w:rsidR="002158EF" w:rsidRPr="00FE74AF" w14:paraId="7B8CA7AA" w14:textId="77777777" w:rsidTr="00DF0E61">
        <w:tc>
          <w:tcPr>
            <w:tcW w:w="1463" w:type="dxa"/>
          </w:tcPr>
          <w:p w14:paraId="30F232CD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Tipo</w:t>
            </w:r>
          </w:p>
        </w:tc>
        <w:tc>
          <w:tcPr>
            <w:tcW w:w="7317" w:type="dxa"/>
            <w:gridSpan w:val="5"/>
          </w:tcPr>
          <w:p w14:paraId="5693B4D1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Primario | Esencial</w:t>
            </w:r>
          </w:p>
        </w:tc>
      </w:tr>
      <w:tr w:rsidR="002158EF" w:rsidRPr="00FE74AF" w14:paraId="77205250" w14:textId="77777777" w:rsidTr="00DF0E61">
        <w:tc>
          <w:tcPr>
            <w:tcW w:w="1463" w:type="dxa"/>
          </w:tcPr>
          <w:p w14:paraId="5E091A9E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Referencias</w:t>
            </w:r>
          </w:p>
        </w:tc>
        <w:tc>
          <w:tcPr>
            <w:tcW w:w="2926" w:type="dxa"/>
            <w:gridSpan w:val="2"/>
          </w:tcPr>
          <w:p w14:paraId="1E4F14F7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CU-02</w:t>
            </w:r>
          </w:p>
        </w:tc>
        <w:tc>
          <w:tcPr>
            <w:tcW w:w="4391" w:type="dxa"/>
            <w:gridSpan w:val="3"/>
          </w:tcPr>
          <w:p w14:paraId="5AE3FAFB" w14:textId="13B3AC2C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 xml:space="preserve">Validar </w:t>
            </w:r>
            <w:r w:rsidR="00467FB4">
              <w:rPr>
                <w:sz w:val="24"/>
                <w:szCs w:val="24"/>
                <w:lang w:val="es-EC"/>
              </w:rPr>
              <w:t>Estado del Turno</w:t>
            </w:r>
          </w:p>
        </w:tc>
      </w:tr>
      <w:tr w:rsidR="002158EF" w:rsidRPr="00A23E53" w14:paraId="73C9F199" w14:textId="77777777" w:rsidTr="00DF0E61">
        <w:tc>
          <w:tcPr>
            <w:tcW w:w="1463" w:type="dxa"/>
          </w:tcPr>
          <w:p w14:paraId="2E02ACD1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PreCondición</w:t>
            </w:r>
            <w:proofErr w:type="spellEnd"/>
          </w:p>
        </w:tc>
        <w:tc>
          <w:tcPr>
            <w:tcW w:w="7317" w:type="dxa"/>
            <w:gridSpan w:val="5"/>
          </w:tcPr>
          <w:p w14:paraId="37AC9B2D" w14:textId="3D002C3E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paciente debe estar registrado en el sistema.</w:t>
            </w:r>
          </w:p>
        </w:tc>
      </w:tr>
      <w:tr w:rsidR="002158EF" w:rsidRPr="00A23E53" w14:paraId="6CBEAB97" w14:textId="77777777" w:rsidTr="00DF0E61">
        <w:tc>
          <w:tcPr>
            <w:tcW w:w="1463" w:type="dxa"/>
          </w:tcPr>
          <w:p w14:paraId="25467C23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PostCondición</w:t>
            </w:r>
            <w:proofErr w:type="spellEnd"/>
          </w:p>
        </w:tc>
        <w:tc>
          <w:tcPr>
            <w:tcW w:w="7317" w:type="dxa"/>
            <w:gridSpan w:val="5"/>
          </w:tcPr>
          <w:p w14:paraId="1C150071" w14:textId="4190B983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turno queda registrado en la base de datos con un estado inicial de “Pendiente” o “En espera”.</w:t>
            </w:r>
          </w:p>
        </w:tc>
      </w:tr>
      <w:tr w:rsidR="002158EF" w:rsidRPr="00FE74AF" w14:paraId="113EEFC2" w14:textId="77777777" w:rsidTr="00DF0E61">
        <w:tc>
          <w:tcPr>
            <w:tcW w:w="1463" w:type="dxa"/>
          </w:tcPr>
          <w:p w14:paraId="69C9B710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Autor</w:t>
            </w:r>
          </w:p>
        </w:tc>
        <w:tc>
          <w:tcPr>
            <w:tcW w:w="1463" w:type="dxa"/>
          </w:tcPr>
          <w:p w14:paraId="7A80E0B6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Matías Villacís</w:t>
            </w:r>
          </w:p>
        </w:tc>
        <w:tc>
          <w:tcPr>
            <w:tcW w:w="1463" w:type="dxa"/>
          </w:tcPr>
          <w:p w14:paraId="3D39A8A5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Fecha</w:t>
            </w:r>
          </w:p>
        </w:tc>
        <w:tc>
          <w:tcPr>
            <w:tcW w:w="1463" w:type="dxa"/>
          </w:tcPr>
          <w:p w14:paraId="68078599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21/05/2025</w:t>
            </w:r>
          </w:p>
          <w:p w14:paraId="039D3F9D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1464" w:type="dxa"/>
          </w:tcPr>
          <w:p w14:paraId="429E1545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Versión</w:t>
            </w:r>
          </w:p>
        </w:tc>
        <w:tc>
          <w:tcPr>
            <w:tcW w:w="1464" w:type="dxa"/>
          </w:tcPr>
          <w:p w14:paraId="45A2CA7D" w14:textId="76329BCE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  <w:r w:rsidR="002158EF" w:rsidRPr="00FE74AF">
              <w:rPr>
                <w:sz w:val="24"/>
                <w:szCs w:val="24"/>
                <w:lang w:val="es-EC"/>
              </w:rPr>
              <w:t>.0</w:t>
            </w:r>
          </w:p>
        </w:tc>
      </w:tr>
    </w:tbl>
    <w:p w14:paraId="3680B0DB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5D82BB92" w14:textId="77777777" w:rsidTr="00DF0E61">
        <w:tc>
          <w:tcPr>
            <w:tcW w:w="8780" w:type="dxa"/>
          </w:tcPr>
          <w:p w14:paraId="020D9110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Propósito</w:t>
            </w:r>
          </w:p>
        </w:tc>
      </w:tr>
      <w:tr w:rsidR="002158EF" w:rsidRPr="00A23E53" w14:paraId="17C7CF9E" w14:textId="77777777" w:rsidTr="00DF0E61">
        <w:tc>
          <w:tcPr>
            <w:tcW w:w="8780" w:type="dxa"/>
          </w:tcPr>
          <w:p w14:paraId="7B62C90C" w14:textId="34BF50BC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Permitir que el paciente registre un turno en línea mediante la aplicación.</w:t>
            </w:r>
          </w:p>
        </w:tc>
      </w:tr>
    </w:tbl>
    <w:p w14:paraId="6774966B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7B031807" w14:textId="77777777" w:rsidTr="00DF0E61">
        <w:tc>
          <w:tcPr>
            <w:tcW w:w="8780" w:type="dxa"/>
          </w:tcPr>
          <w:p w14:paraId="7EBB85A5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Resumen</w:t>
            </w:r>
          </w:p>
        </w:tc>
      </w:tr>
      <w:tr w:rsidR="002158EF" w:rsidRPr="00A23E53" w14:paraId="4B5FA310" w14:textId="77777777" w:rsidTr="00DF0E61">
        <w:tc>
          <w:tcPr>
            <w:tcW w:w="8780" w:type="dxa"/>
          </w:tcPr>
          <w:p w14:paraId="40BDC5F2" w14:textId="07657E26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 xml:space="preserve">El paciente accede al sistema, selecciona el tipo de servicio y la fecha/hora deseada. </w:t>
            </w:r>
            <w:r w:rsidRPr="00467FB4">
              <w:rPr>
                <w:sz w:val="24"/>
                <w:szCs w:val="24"/>
              </w:rPr>
              <w:t xml:space="preserve">El </w:t>
            </w:r>
            <w:proofErr w:type="spellStart"/>
            <w:r w:rsidRPr="00467FB4">
              <w:rPr>
                <w:sz w:val="24"/>
                <w:szCs w:val="24"/>
              </w:rPr>
              <w:t>sistema</w:t>
            </w:r>
            <w:proofErr w:type="spellEnd"/>
            <w:r w:rsidRPr="00467FB4">
              <w:rPr>
                <w:sz w:val="24"/>
                <w:szCs w:val="24"/>
              </w:rPr>
              <w:t xml:space="preserve"> </w:t>
            </w:r>
            <w:proofErr w:type="spellStart"/>
            <w:r w:rsidRPr="00467FB4">
              <w:rPr>
                <w:sz w:val="24"/>
                <w:szCs w:val="24"/>
              </w:rPr>
              <w:t>valida</w:t>
            </w:r>
            <w:proofErr w:type="spellEnd"/>
            <w:r w:rsidRPr="00467FB4">
              <w:rPr>
                <w:sz w:val="24"/>
                <w:szCs w:val="24"/>
              </w:rPr>
              <w:t xml:space="preserve"> </w:t>
            </w:r>
            <w:proofErr w:type="spellStart"/>
            <w:r w:rsidRPr="00467FB4">
              <w:rPr>
                <w:sz w:val="24"/>
                <w:szCs w:val="24"/>
              </w:rPr>
              <w:t>disponibilidad</w:t>
            </w:r>
            <w:proofErr w:type="spellEnd"/>
            <w:r w:rsidRPr="00467FB4">
              <w:rPr>
                <w:sz w:val="24"/>
                <w:szCs w:val="24"/>
              </w:rPr>
              <w:t xml:space="preserve"> y </w:t>
            </w:r>
            <w:proofErr w:type="spellStart"/>
            <w:r w:rsidRPr="00467FB4">
              <w:rPr>
                <w:sz w:val="24"/>
                <w:szCs w:val="24"/>
              </w:rPr>
              <w:t>registra</w:t>
            </w:r>
            <w:proofErr w:type="spellEnd"/>
            <w:r w:rsidRPr="00467FB4">
              <w:rPr>
                <w:sz w:val="24"/>
                <w:szCs w:val="24"/>
              </w:rPr>
              <w:t xml:space="preserve"> </w:t>
            </w:r>
            <w:proofErr w:type="spellStart"/>
            <w:r w:rsidRPr="00467FB4">
              <w:rPr>
                <w:sz w:val="24"/>
                <w:szCs w:val="24"/>
              </w:rPr>
              <w:t>el</w:t>
            </w:r>
            <w:proofErr w:type="spellEnd"/>
            <w:r w:rsidRPr="00467FB4">
              <w:rPr>
                <w:sz w:val="24"/>
                <w:szCs w:val="24"/>
              </w:rPr>
              <w:t xml:space="preserve"> </w:t>
            </w:r>
            <w:proofErr w:type="spellStart"/>
            <w:r w:rsidRPr="00467FB4">
              <w:rPr>
                <w:sz w:val="24"/>
                <w:szCs w:val="24"/>
              </w:rPr>
              <w:t>turno</w:t>
            </w:r>
            <w:proofErr w:type="spellEnd"/>
            <w:r w:rsidRPr="00467FB4">
              <w:rPr>
                <w:sz w:val="24"/>
                <w:szCs w:val="24"/>
              </w:rPr>
              <w:t>.</w:t>
            </w:r>
          </w:p>
        </w:tc>
      </w:tr>
    </w:tbl>
    <w:p w14:paraId="2EFF87F6" w14:textId="77777777" w:rsidR="002158EF" w:rsidRDefault="002158EF" w:rsidP="002158EF">
      <w:pPr>
        <w:rPr>
          <w:sz w:val="24"/>
          <w:szCs w:val="24"/>
          <w:lang w:val="es-EC"/>
        </w:rPr>
      </w:pPr>
    </w:p>
    <w:p w14:paraId="6477FD07" w14:textId="77777777" w:rsidR="00DE14C8" w:rsidRPr="00FE74AF" w:rsidRDefault="00DE14C8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407"/>
        <w:gridCol w:w="1381"/>
        <w:gridCol w:w="1515"/>
        <w:gridCol w:w="1411"/>
        <w:gridCol w:w="1336"/>
      </w:tblGrid>
      <w:tr w:rsidR="002158EF" w:rsidRPr="00FE74AF" w14:paraId="1323B447" w14:textId="77777777" w:rsidTr="00DF0E61">
        <w:tc>
          <w:tcPr>
            <w:tcW w:w="1463" w:type="dxa"/>
          </w:tcPr>
          <w:p w14:paraId="1C0FB878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lastRenderedPageBreak/>
              <w:t>Caso de Uso</w:t>
            </w:r>
          </w:p>
        </w:tc>
        <w:tc>
          <w:tcPr>
            <w:tcW w:w="4389" w:type="dxa"/>
            <w:gridSpan w:val="3"/>
            <w:shd w:val="clear" w:color="auto" w:fill="FFFF00"/>
          </w:tcPr>
          <w:p w14:paraId="22248DBE" w14:textId="3202427D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</w:rPr>
              <w:t xml:space="preserve">Validar Estado del </w:t>
            </w:r>
            <w:proofErr w:type="spellStart"/>
            <w:r w:rsidRPr="00467FB4">
              <w:rPr>
                <w:sz w:val="24"/>
                <w:szCs w:val="24"/>
              </w:rPr>
              <w:t>Turno</w:t>
            </w:r>
            <w:proofErr w:type="spellEnd"/>
          </w:p>
        </w:tc>
        <w:tc>
          <w:tcPr>
            <w:tcW w:w="2928" w:type="dxa"/>
            <w:gridSpan w:val="2"/>
          </w:tcPr>
          <w:p w14:paraId="6F5E63B3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CU-02</w:t>
            </w:r>
          </w:p>
        </w:tc>
      </w:tr>
      <w:tr w:rsidR="002158EF" w:rsidRPr="00FE74AF" w14:paraId="34B44F20" w14:textId="77777777" w:rsidTr="00DF0E61">
        <w:tc>
          <w:tcPr>
            <w:tcW w:w="1463" w:type="dxa"/>
          </w:tcPr>
          <w:p w14:paraId="5BC7D125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Actores</w:t>
            </w:r>
          </w:p>
        </w:tc>
        <w:tc>
          <w:tcPr>
            <w:tcW w:w="7317" w:type="dxa"/>
            <w:gridSpan w:val="5"/>
          </w:tcPr>
          <w:p w14:paraId="1BAF71FA" w14:textId="299B6F3E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Sistema</w:t>
            </w:r>
            <w:r w:rsidR="002158EF" w:rsidRPr="00FE74AF">
              <w:rPr>
                <w:sz w:val="24"/>
                <w:szCs w:val="24"/>
                <w:lang w:val="es-EC"/>
              </w:rPr>
              <w:t xml:space="preserve"> -&gt; </w:t>
            </w:r>
            <w:r>
              <w:rPr>
                <w:sz w:val="24"/>
                <w:szCs w:val="24"/>
                <w:lang w:val="es-EC"/>
              </w:rPr>
              <w:t>Médico</w:t>
            </w:r>
          </w:p>
        </w:tc>
      </w:tr>
      <w:tr w:rsidR="002158EF" w:rsidRPr="00FE74AF" w14:paraId="65555090" w14:textId="77777777" w:rsidTr="00DF0E61">
        <w:tc>
          <w:tcPr>
            <w:tcW w:w="1463" w:type="dxa"/>
          </w:tcPr>
          <w:p w14:paraId="044C4729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Tipo</w:t>
            </w:r>
          </w:p>
        </w:tc>
        <w:tc>
          <w:tcPr>
            <w:tcW w:w="7317" w:type="dxa"/>
            <w:gridSpan w:val="5"/>
          </w:tcPr>
          <w:p w14:paraId="7D529CC6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Secundario | Real</w:t>
            </w:r>
          </w:p>
        </w:tc>
      </w:tr>
      <w:tr w:rsidR="002158EF" w:rsidRPr="00FE74AF" w14:paraId="5FDA9897" w14:textId="77777777" w:rsidTr="00DF0E61">
        <w:tc>
          <w:tcPr>
            <w:tcW w:w="1463" w:type="dxa"/>
          </w:tcPr>
          <w:p w14:paraId="15008F3D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Referencias</w:t>
            </w:r>
          </w:p>
        </w:tc>
        <w:tc>
          <w:tcPr>
            <w:tcW w:w="2926" w:type="dxa"/>
            <w:gridSpan w:val="2"/>
          </w:tcPr>
          <w:p w14:paraId="5183D25A" w14:textId="7361F72B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CU-0</w:t>
            </w:r>
            <w:r w:rsidR="00467FB4"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4391" w:type="dxa"/>
            <w:gridSpan w:val="3"/>
          </w:tcPr>
          <w:p w14:paraId="4929B391" w14:textId="04E35D4E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proofErr w:type="spellStart"/>
            <w:r w:rsidRPr="00467FB4">
              <w:rPr>
                <w:sz w:val="24"/>
                <w:szCs w:val="24"/>
              </w:rPr>
              <w:t>Actualizar</w:t>
            </w:r>
            <w:proofErr w:type="spellEnd"/>
            <w:r w:rsidRPr="00467FB4">
              <w:rPr>
                <w:sz w:val="24"/>
                <w:szCs w:val="24"/>
              </w:rPr>
              <w:t xml:space="preserve"> Estado del </w:t>
            </w:r>
            <w:proofErr w:type="spellStart"/>
            <w:r w:rsidRPr="00467FB4">
              <w:rPr>
                <w:sz w:val="24"/>
                <w:szCs w:val="24"/>
              </w:rPr>
              <w:t>Turno</w:t>
            </w:r>
            <w:proofErr w:type="spellEnd"/>
          </w:p>
        </w:tc>
      </w:tr>
      <w:tr w:rsidR="002158EF" w:rsidRPr="00A23E53" w14:paraId="5C1D2D45" w14:textId="77777777" w:rsidTr="00DF0E61">
        <w:tc>
          <w:tcPr>
            <w:tcW w:w="1463" w:type="dxa"/>
          </w:tcPr>
          <w:p w14:paraId="601CCDAB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PreCondición</w:t>
            </w:r>
            <w:proofErr w:type="spellEnd"/>
          </w:p>
        </w:tc>
        <w:tc>
          <w:tcPr>
            <w:tcW w:w="7317" w:type="dxa"/>
            <w:gridSpan w:val="5"/>
          </w:tcPr>
          <w:p w14:paraId="4C0AF9C7" w14:textId="4DFE41A4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turno debe estar registrado.</w:t>
            </w:r>
          </w:p>
        </w:tc>
      </w:tr>
      <w:tr w:rsidR="002158EF" w:rsidRPr="00A23E53" w14:paraId="61F2321C" w14:textId="77777777" w:rsidTr="00DF0E61">
        <w:tc>
          <w:tcPr>
            <w:tcW w:w="1463" w:type="dxa"/>
          </w:tcPr>
          <w:p w14:paraId="665E9212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PostCondición</w:t>
            </w:r>
            <w:proofErr w:type="spellEnd"/>
          </w:p>
        </w:tc>
        <w:tc>
          <w:tcPr>
            <w:tcW w:w="7317" w:type="dxa"/>
            <w:gridSpan w:val="5"/>
          </w:tcPr>
          <w:p w14:paraId="5516ACDB" w14:textId="52B3FF58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estado del turno es verificado y actualizado si corresponde.</w:t>
            </w:r>
          </w:p>
        </w:tc>
      </w:tr>
      <w:tr w:rsidR="002158EF" w:rsidRPr="00FE74AF" w14:paraId="32F168EE" w14:textId="77777777" w:rsidTr="00DF0E61">
        <w:tc>
          <w:tcPr>
            <w:tcW w:w="1463" w:type="dxa"/>
          </w:tcPr>
          <w:p w14:paraId="2379533C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Autor</w:t>
            </w:r>
          </w:p>
        </w:tc>
        <w:tc>
          <w:tcPr>
            <w:tcW w:w="1463" w:type="dxa"/>
          </w:tcPr>
          <w:p w14:paraId="007AF054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Michael Palacios</w:t>
            </w:r>
          </w:p>
        </w:tc>
        <w:tc>
          <w:tcPr>
            <w:tcW w:w="1463" w:type="dxa"/>
          </w:tcPr>
          <w:p w14:paraId="07627D97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Fecha</w:t>
            </w:r>
          </w:p>
        </w:tc>
        <w:tc>
          <w:tcPr>
            <w:tcW w:w="1463" w:type="dxa"/>
          </w:tcPr>
          <w:p w14:paraId="6878D0BD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22/05/2025</w:t>
            </w:r>
          </w:p>
        </w:tc>
        <w:tc>
          <w:tcPr>
            <w:tcW w:w="1464" w:type="dxa"/>
          </w:tcPr>
          <w:p w14:paraId="7DECC18E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Versión</w:t>
            </w:r>
          </w:p>
        </w:tc>
        <w:tc>
          <w:tcPr>
            <w:tcW w:w="1464" w:type="dxa"/>
          </w:tcPr>
          <w:p w14:paraId="7ECA537A" w14:textId="36F13ACE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  <w:r w:rsidR="002158EF" w:rsidRPr="00FE74AF">
              <w:rPr>
                <w:sz w:val="24"/>
                <w:szCs w:val="24"/>
                <w:lang w:val="es-EC"/>
              </w:rPr>
              <w:t>.0</w:t>
            </w:r>
          </w:p>
        </w:tc>
      </w:tr>
    </w:tbl>
    <w:p w14:paraId="725344CE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7381F169" w14:textId="77777777" w:rsidTr="00DF0E61">
        <w:tc>
          <w:tcPr>
            <w:tcW w:w="8780" w:type="dxa"/>
          </w:tcPr>
          <w:p w14:paraId="7F838493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Propósito</w:t>
            </w:r>
          </w:p>
        </w:tc>
      </w:tr>
      <w:tr w:rsidR="002158EF" w:rsidRPr="00A23E53" w14:paraId="27E42764" w14:textId="77777777" w:rsidTr="00DF0E61">
        <w:tc>
          <w:tcPr>
            <w:tcW w:w="8780" w:type="dxa"/>
          </w:tcPr>
          <w:p w14:paraId="5B174CA4" w14:textId="154C5DFF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Revisar el estado actual del turno para permitir acciones como atender o cancelar.</w:t>
            </w:r>
          </w:p>
        </w:tc>
      </w:tr>
    </w:tbl>
    <w:p w14:paraId="76C7EBCF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336B53DF" w14:textId="77777777" w:rsidTr="00DF0E61">
        <w:tc>
          <w:tcPr>
            <w:tcW w:w="8780" w:type="dxa"/>
          </w:tcPr>
          <w:p w14:paraId="6EAE6526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Resumen</w:t>
            </w:r>
          </w:p>
        </w:tc>
      </w:tr>
      <w:tr w:rsidR="002158EF" w:rsidRPr="00A23E53" w14:paraId="622F1566" w14:textId="77777777" w:rsidTr="00DF0E61">
        <w:tc>
          <w:tcPr>
            <w:tcW w:w="8780" w:type="dxa"/>
          </w:tcPr>
          <w:p w14:paraId="377D6F99" w14:textId="42ED2BA0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 xml:space="preserve">El sistema consulta el estado del turno y determina si se puede </w:t>
            </w:r>
            <w:proofErr w:type="gramStart"/>
            <w:r w:rsidRPr="00467FB4">
              <w:rPr>
                <w:sz w:val="24"/>
                <w:szCs w:val="24"/>
                <w:lang w:val="es-EC"/>
              </w:rPr>
              <w:t>proceder a atenderlo</w:t>
            </w:r>
            <w:proofErr w:type="gramEnd"/>
            <w:r w:rsidRPr="00467FB4">
              <w:rPr>
                <w:sz w:val="24"/>
                <w:szCs w:val="24"/>
                <w:lang w:val="es-EC"/>
              </w:rPr>
              <w:t xml:space="preserve"> o actualizarlo. </w:t>
            </w:r>
            <w:proofErr w:type="spellStart"/>
            <w:r w:rsidRPr="00467FB4">
              <w:rPr>
                <w:sz w:val="24"/>
                <w:szCs w:val="24"/>
              </w:rPr>
              <w:t>Puede</w:t>
            </w:r>
            <w:proofErr w:type="spellEnd"/>
            <w:r w:rsidRPr="00467FB4">
              <w:rPr>
                <w:sz w:val="24"/>
                <w:szCs w:val="24"/>
              </w:rPr>
              <w:t xml:space="preserve"> </w:t>
            </w:r>
            <w:proofErr w:type="spellStart"/>
            <w:r w:rsidRPr="00467FB4">
              <w:rPr>
                <w:sz w:val="24"/>
                <w:szCs w:val="24"/>
              </w:rPr>
              <w:t>activar</w:t>
            </w:r>
            <w:proofErr w:type="spellEnd"/>
            <w:r w:rsidRPr="00467FB4">
              <w:rPr>
                <w:sz w:val="24"/>
                <w:szCs w:val="24"/>
              </w:rPr>
              <w:t xml:space="preserve"> </w:t>
            </w:r>
            <w:proofErr w:type="spellStart"/>
            <w:r w:rsidRPr="00467FB4">
              <w:rPr>
                <w:sz w:val="24"/>
                <w:szCs w:val="24"/>
              </w:rPr>
              <w:t>el</w:t>
            </w:r>
            <w:proofErr w:type="spellEnd"/>
            <w:r w:rsidRPr="00467FB4">
              <w:rPr>
                <w:sz w:val="24"/>
                <w:szCs w:val="24"/>
              </w:rPr>
              <w:t xml:space="preserve"> CU-03.</w:t>
            </w:r>
          </w:p>
        </w:tc>
      </w:tr>
    </w:tbl>
    <w:p w14:paraId="297850FF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402"/>
        <w:gridCol w:w="1382"/>
        <w:gridCol w:w="1515"/>
        <w:gridCol w:w="1412"/>
        <w:gridCol w:w="1339"/>
      </w:tblGrid>
      <w:tr w:rsidR="002158EF" w:rsidRPr="00FE74AF" w14:paraId="1B921272" w14:textId="77777777" w:rsidTr="00DF0E61">
        <w:tc>
          <w:tcPr>
            <w:tcW w:w="1463" w:type="dxa"/>
          </w:tcPr>
          <w:p w14:paraId="07C82221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Caso de Uso</w:t>
            </w:r>
          </w:p>
        </w:tc>
        <w:tc>
          <w:tcPr>
            <w:tcW w:w="4389" w:type="dxa"/>
            <w:gridSpan w:val="3"/>
            <w:shd w:val="clear" w:color="auto" w:fill="FFFF00"/>
          </w:tcPr>
          <w:p w14:paraId="23D1F726" w14:textId="4FBF720B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Pr="00467FB4">
              <w:rPr>
                <w:sz w:val="24"/>
                <w:szCs w:val="24"/>
              </w:rPr>
              <w:t>ctualizar</w:t>
            </w:r>
            <w:proofErr w:type="spellEnd"/>
            <w:r w:rsidRPr="00467FB4">
              <w:rPr>
                <w:sz w:val="24"/>
                <w:szCs w:val="24"/>
              </w:rPr>
              <w:t xml:space="preserve"> Estado del </w:t>
            </w:r>
            <w:proofErr w:type="spellStart"/>
            <w:r w:rsidRPr="00467FB4">
              <w:rPr>
                <w:sz w:val="24"/>
                <w:szCs w:val="24"/>
              </w:rPr>
              <w:t>Turno</w:t>
            </w:r>
            <w:proofErr w:type="spellEnd"/>
          </w:p>
        </w:tc>
        <w:tc>
          <w:tcPr>
            <w:tcW w:w="2928" w:type="dxa"/>
            <w:gridSpan w:val="2"/>
          </w:tcPr>
          <w:p w14:paraId="49033842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CU-03</w:t>
            </w:r>
          </w:p>
        </w:tc>
      </w:tr>
      <w:tr w:rsidR="002158EF" w:rsidRPr="00FE74AF" w14:paraId="33EBD78F" w14:textId="77777777" w:rsidTr="00DF0E61">
        <w:tc>
          <w:tcPr>
            <w:tcW w:w="1463" w:type="dxa"/>
          </w:tcPr>
          <w:p w14:paraId="4DDA6A6B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Actores</w:t>
            </w:r>
          </w:p>
        </w:tc>
        <w:tc>
          <w:tcPr>
            <w:tcW w:w="7317" w:type="dxa"/>
            <w:gridSpan w:val="5"/>
          </w:tcPr>
          <w:p w14:paraId="4F315DE4" w14:textId="7A80EE47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Médico -&gt; Sistema</w:t>
            </w:r>
          </w:p>
        </w:tc>
      </w:tr>
      <w:tr w:rsidR="002158EF" w:rsidRPr="00FE74AF" w14:paraId="4DC032C8" w14:textId="77777777" w:rsidTr="00DF0E61">
        <w:tc>
          <w:tcPr>
            <w:tcW w:w="1463" w:type="dxa"/>
          </w:tcPr>
          <w:p w14:paraId="79B959B8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Tipo</w:t>
            </w:r>
          </w:p>
        </w:tc>
        <w:tc>
          <w:tcPr>
            <w:tcW w:w="7317" w:type="dxa"/>
            <w:gridSpan w:val="5"/>
          </w:tcPr>
          <w:p w14:paraId="56B3E0B4" w14:textId="5ADD994B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 xml:space="preserve">Secundario | </w:t>
            </w:r>
            <w:r w:rsidR="00467FB4">
              <w:rPr>
                <w:sz w:val="24"/>
                <w:szCs w:val="24"/>
                <w:lang w:val="es-EC"/>
              </w:rPr>
              <w:t>Esencial</w:t>
            </w:r>
          </w:p>
        </w:tc>
      </w:tr>
      <w:tr w:rsidR="002158EF" w:rsidRPr="00FE74AF" w14:paraId="53F5D2A7" w14:textId="77777777" w:rsidTr="00DF0E61">
        <w:tc>
          <w:tcPr>
            <w:tcW w:w="1463" w:type="dxa"/>
          </w:tcPr>
          <w:p w14:paraId="6168F0E1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Referencias</w:t>
            </w:r>
          </w:p>
        </w:tc>
        <w:tc>
          <w:tcPr>
            <w:tcW w:w="2926" w:type="dxa"/>
            <w:gridSpan w:val="2"/>
          </w:tcPr>
          <w:p w14:paraId="11EDD9DB" w14:textId="2314ECA9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CU-0</w:t>
            </w:r>
            <w:r w:rsidR="00467FB4"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4391" w:type="dxa"/>
            <w:gridSpan w:val="3"/>
          </w:tcPr>
          <w:p w14:paraId="6CCB7289" w14:textId="21B5E575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Validar Estado del Turno</w:t>
            </w:r>
          </w:p>
        </w:tc>
      </w:tr>
      <w:tr w:rsidR="002158EF" w:rsidRPr="00A23E53" w14:paraId="46EBF299" w14:textId="77777777" w:rsidTr="00DF0E61">
        <w:tc>
          <w:tcPr>
            <w:tcW w:w="1463" w:type="dxa"/>
          </w:tcPr>
          <w:p w14:paraId="189F2544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PreCondición</w:t>
            </w:r>
            <w:proofErr w:type="spellEnd"/>
          </w:p>
        </w:tc>
        <w:tc>
          <w:tcPr>
            <w:tcW w:w="7317" w:type="dxa"/>
            <w:gridSpan w:val="5"/>
          </w:tcPr>
          <w:p w14:paraId="2C6557F4" w14:textId="0A62D165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turno debe estar en estado “En espera” o “Atendiendo”.</w:t>
            </w:r>
          </w:p>
        </w:tc>
      </w:tr>
      <w:tr w:rsidR="002158EF" w:rsidRPr="00A23E53" w14:paraId="26537BE8" w14:textId="77777777" w:rsidTr="00DF0E61">
        <w:tc>
          <w:tcPr>
            <w:tcW w:w="1463" w:type="dxa"/>
          </w:tcPr>
          <w:p w14:paraId="64C6B1F2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PostCondición</w:t>
            </w:r>
            <w:proofErr w:type="spellEnd"/>
          </w:p>
        </w:tc>
        <w:tc>
          <w:tcPr>
            <w:tcW w:w="7317" w:type="dxa"/>
            <w:gridSpan w:val="5"/>
          </w:tcPr>
          <w:p w14:paraId="35A56D00" w14:textId="192B0C7C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estado del turno cambia (por ejemplo, a “Atendido” o “Cancelado”).</w:t>
            </w:r>
          </w:p>
        </w:tc>
      </w:tr>
      <w:tr w:rsidR="002158EF" w:rsidRPr="00FE74AF" w14:paraId="21635C7A" w14:textId="77777777" w:rsidTr="00DF0E61">
        <w:tc>
          <w:tcPr>
            <w:tcW w:w="1463" w:type="dxa"/>
          </w:tcPr>
          <w:p w14:paraId="6BC54420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Autor</w:t>
            </w:r>
          </w:p>
        </w:tc>
        <w:tc>
          <w:tcPr>
            <w:tcW w:w="1463" w:type="dxa"/>
          </w:tcPr>
          <w:p w14:paraId="09D37F75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Ricardo López</w:t>
            </w:r>
          </w:p>
        </w:tc>
        <w:tc>
          <w:tcPr>
            <w:tcW w:w="1463" w:type="dxa"/>
          </w:tcPr>
          <w:p w14:paraId="11CD5A7D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Fecha</w:t>
            </w:r>
          </w:p>
        </w:tc>
        <w:tc>
          <w:tcPr>
            <w:tcW w:w="1463" w:type="dxa"/>
          </w:tcPr>
          <w:p w14:paraId="0E151C9E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24/05/2025</w:t>
            </w:r>
          </w:p>
        </w:tc>
        <w:tc>
          <w:tcPr>
            <w:tcW w:w="1464" w:type="dxa"/>
          </w:tcPr>
          <w:p w14:paraId="5AF79D82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Versión</w:t>
            </w:r>
          </w:p>
        </w:tc>
        <w:tc>
          <w:tcPr>
            <w:tcW w:w="1464" w:type="dxa"/>
          </w:tcPr>
          <w:p w14:paraId="68626256" w14:textId="686FF22D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  <w:r w:rsidR="002158EF" w:rsidRPr="00FE74AF">
              <w:rPr>
                <w:sz w:val="24"/>
                <w:szCs w:val="24"/>
                <w:lang w:val="es-EC"/>
              </w:rPr>
              <w:t>.0</w:t>
            </w:r>
          </w:p>
        </w:tc>
      </w:tr>
    </w:tbl>
    <w:p w14:paraId="7BDF88FC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48EBE5AF" w14:textId="77777777" w:rsidTr="00DF0E61">
        <w:tc>
          <w:tcPr>
            <w:tcW w:w="8780" w:type="dxa"/>
          </w:tcPr>
          <w:p w14:paraId="4997357D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Propósito</w:t>
            </w:r>
          </w:p>
        </w:tc>
      </w:tr>
      <w:tr w:rsidR="002158EF" w:rsidRPr="00A23E53" w14:paraId="0A963A9B" w14:textId="77777777" w:rsidTr="00DF0E61">
        <w:tc>
          <w:tcPr>
            <w:tcW w:w="8780" w:type="dxa"/>
          </w:tcPr>
          <w:p w14:paraId="1CD74C48" w14:textId="5F72C3F1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Permitir al médico actualizar el estado del turno según la atención brindada.</w:t>
            </w:r>
          </w:p>
        </w:tc>
      </w:tr>
    </w:tbl>
    <w:p w14:paraId="4052F49F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32D224FC" w14:textId="77777777" w:rsidTr="00DF0E61">
        <w:tc>
          <w:tcPr>
            <w:tcW w:w="8780" w:type="dxa"/>
          </w:tcPr>
          <w:p w14:paraId="497F46F6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Resumen</w:t>
            </w:r>
          </w:p>
        </w:tc>
      </w:tr>
      <w:tr w:rsidR="002158EF" w:rsidRPr="00A23E53" w14:paraId="6303A6D0" w14:textId="77777777" w:rsidTr="00DF0E61">
        <w:tc>
          <w:tcPr>
            <w:tcW w:w="8780" w:type="dxa"/>
          </w:tcPr>
          <w:p w14:paraId="42E19450" w14:textId="4B6F2CEA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médico accede al turno y selecciona el nuevo estado. El sistema registra el cambio en la base de datos.</w:t>
            </w:r>
          </w:p>
        </w:tc>
      </w:tr>
    </w:tbl>
    <w:p w14:paraId="790EED03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381"/>
        <w:gridCol w:w="1389"/>
        <w:gridCol w:w="1515"/>
        <w:gridCol w:w="1416"/>
        <w:gridCol w:w="1349"/>
      </w:tblGrid>
      <w:tr w:rsidR="002158EF" w:rsidRPr="00FE74AF" w14:paraId="14F98EFD" w14:textId="77777777" w:rsidTr="00DF0E61">
        <w:tc>
          <w:tcPr>
            <w:tcW w:w="1463" w:type="dxa"/>
          </w:tcPr>
          <w:p w14:paraId="501A7BDC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Caso de Uso</w:t>
            </w:r>
          </w:p>
        </w:tc>
        <w:tc>
          <w:tcPr>
            <w:tcW w:w="4389" w:type="dxa"/>
            <w:gridSpan w:val="3"/>
            <w:shd w:val="clear" w:color="auto" w:fill="FFFF00"/>
          </w:tcPr>
          <w:p w14:paraId="230E8A5B" w14:textId="6856D955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proofErr w:type="spellStart"/>
            <w:r w:rsidRPr="00467FB4">
              <w:rPr>
                <w:sz w:val="24"/>
                <w:szCs w:val="24"/>
              </w:rPr>
              <w:t>Atender</w:t>
            </w:r>
            <w:proofErr w:type="spellEnd"/>
            <w:r w:rsidRPr="00467FB4">
              <w:rPr>
                <w:sz w:val="24"/>
                <w:szCs w:val="24"/>
              </w:rPr>
              <w:t xml:space="preserve"> Turno</w:t>
            </w:r>
          </w:p>
        </w:tc>
        <w:tc>
          <w:tcPr>
            <w:tcW w:w="2928" w:type="dxa"/>
            <w:gridSpan w:val="2"/>
          </w:tcPr>
          <w:p w14:paraId="7FDE79F4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CU-04</w:t>
            </w:r>
          </w:p>
        </w:tc>
      </w:tr>
      <w:tr w:rsidR="002158EF" w:rsidRPr="00FE74AF" w14:paraId="214A3B73" w14:textId="77777777" w:rsidTr="00DF0E61">
        <w:tc>
          <w:tcPr>
            <w:tcW w:w="1463" w:type="dxa"/>
          </w:tcPr>
          <w:p w14:paraId="44EF3170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Actores</w:t>
            </w:r>
          </w:p>
        </w:tc>
        <w:tc>
          <w:tcPr>
            <w:tcW w:w="7317" w:type="dxa"/>
            <w:gridSpan w:val="5"/>
          </w:tcPr>
          <w:p w14:paraId="27487200" w14:textId="5576485C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Médico</w:t>
            </w:r>
          </w:p>
        </w:tc>
      </w:tr>
      <w:tr w:rsidR="002158EF" w:rsidRPr="00FE74AF" w14:paraId="0E727018" w14:textId="77777777" w:rsidTr="00DF0E61">
        <w:tc>
          <w:tcPr>
            <w:tcW w:w="1463" w:type="dxa"/>
          </w:tcPr>
          <w:p w14:paraId="37D76F43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Tipo</w:t>
            </w:r>
          </w:p>
        </w:tc>
        <w:tc>
          <w:tcPr>
            <w:tcW w:w="7317" w:type="dxa"/>
            <w:gridSpan w:val="5"/>
          </w:tcPr>
          <w:p w14:paraId="5ED437ED" w14:textId="71C72136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 xml:space="preserve">Primario | </w:t>
            </w:r>
            <w:r w:rsidR="00467FB4">
              <w:rPr>
                <w:sz w:val="24"/>
                <w:szCs w:val="24"/>
                <w:lang w:val="es-EC"/>
              </w:rPr>
              <w:t>Real</w:t>
            </w:r>
          </w:p>
        </w:tc>
      </w:tr>
      <w:tr w:rsidR="002158EF" w:rsidRPr="00FE74AF" w14:paraId="039B6FA9" w14:textId="77777777" w:rsidTr="00DF0E61">
        <w:tc>
          <w:tcPr>
            <w:tcW w:w="1463" w:type="dxa"/>
          </w:tcPr>
          <w:p w14:paraId="5742F8E6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Referencias</w:t>
            </w:r>
          </w:p>
        </w:tc>
        <w:tc>
          <w:tcPr>
            <w:tcW w:w="2926" w:type="dxa"/>
            <w:gridSpan w:val="2"/>
          </w:tcPr>
          <w:p w14:paraId="3F536187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 xml:space="preserve">CU-03 </w:t>
            </w:r>
          </w:p>
        </w:tc>
        <w:tc>
          <w:tcPr>
            <w:tcW w:w="4391" w:type="dxa"/>
            <w:gridSpan w:val="3"/>
          </w:tcPr>
          <w:p w14:paraId="7CD146F0" w14:textId="458979EC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proofErr w:type="spellStart"/>
            <w:r w:rsidRPr="00467FB4">
              <w:rPr>
                <w:sz w:val="24"/>
                <w:szCs w:val="24"/>
              </w:rPr>
              <w:t>Actualizar</w:t>
            </w:r>
            <w:proofErr w:type="spellEnd"/>
            <w:r w:rsidRPr="00467FB4">
              <w:rPr>
                <w:sz w:val="24"/>
                <w:szCs w:val="24"/>
              </w:rPr>
              <w:t xml:space="preserve"> Estado del </w:t>
            </w:r>
            <w:proofErr w:type="spellStart"/>
            <w:r w:rsidRPr="00467FB4">
              <w:rPr>
                <w:sz w:val="24"/>
                <w:szCs w:val="24"/>
              </w:rPr>
              <w:t>Turno</w:t>
            </w:r>
            <w:proofErr w:type="spellEnd"/>
          </w:p>
        </w:tc>
      </w:tr>
      <w:tr w:rsidR="002158EF" w:rsidRPr="00A23E53" w14:paraId="54AF427B" w14:textId="77777777" w:rsidTr="00DF0E61">
        <w:tc>
          <w:tcPr>
            <w:tcW w:w="1463" w:type="dxa"/>
          </w:tcPr>
          <w:p w14:paraId="7D174D47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PreCondición</w:t>
            </w:r>
            <w:proofErr w:type="spellEnd"/>
          </w:p>
        </w:tc>
        <w:tc>
          <w:tcPr>
            <w:tcW w:w="7317" w:type="dxa"/>
            <w:gridSpan w:val="5"/>
          </w:tcPr>
          <w:p w14:paraId="01FCA76A" w14:textId="1D249996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turno debe estar validado y en estado “En espera”.</w:t>
            </w:r>
          </w:p>
        </w:tc>
      </w:tr>
      <w:tr w:rsidR="002158EF" w:rsidRPr="00A23E53" w14:paraId="0D7B1CE1" w14:textId="77777777" w:rsidTr="00DF0E61">
        <w:tc>
          <w:tcPr>
            <w:tcW w:w="1463" w:type="dxa"/>
          </w:tcPr>
          <w:p w14:paraId="629652A2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PostCondición</w:t>
            </w:r>
            <w:proofErr w:type="spellEnd"/>
          </w:p>
        </w:tc>
        <w:tc>
          <w:tcPr>
            <w:tcW w:w="7317" w:type="dxa"/>
            <w:gridSpan w:val="5"/>
          </w:tcPr>
          <w:p w14:paraId="3BECFB8D" w14:textId="072DA6FD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 xml:space="preserve">El turno se marca como “Atendido” y se genera un registro de </w:t>
            </w:r>
            <w:r w:rsidRPr="00467FB4">
              <w:rPr>
                <w:sz w:val="24"/>
                <w:szCs w:val="24"/>
                <w:lang w:val="es-EC"/>
              </w:rPr>
              <w:lastRenderedPageBreak/>
              <w:t>atención.</w:t>
            </w:r>
          </w:p>
        </w:tc>
      </w:tr>
      <w:tr w:rsidR="002158EF" w:rsidRPr="00FE74AF" w14:paraId="6287F803" w14:textId="77777777" w:rsidTr="00DF0E61">
        <w:tc>
          <w:tcPr>
            <w:tcW w:w="1463" w:type="dxa"/>
          </w:tcPr>
          <w:p w14:paraId="470F903F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lastRenderedPageBreak/>
              <w:t>Autor</w:t>
            </w:r>
          </w:p>
        </w:tc>
        <w:tc>
          <w:tcPr>
            <w:tcW w:w="1463" w:type="dxa"/>
          </w:tcPr>
          <w:p w14:paraId="3B1D96AE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Pablo Solís</w:t>
            </w:r>
          </w:p>
        </w:tc>
        <w:tc>
          <w:tcPr>
            <w:tcW w:w="1463" w:type="dxa"/>
          </w:tcPr>
          <w:p w14:paraId="792A6A39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Fecha</w:t>
            </w:r>
          </w:p>
        </w:tc>
        <w:tc>
          <w:tcPr>
            <w:tcW w:w="1463" w:type="dxa"/>
          </w:tcPr>
          <w:p w14:paraId="6B3A04D1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23/05/2025</w:t>
            </w:r>
          </w:p>
        </w:tc>
        <w:tc>
          <w:tcPr>
            <w:tcW w:w="1464" w:type="dxa"/>
          </w:tcPr>
          <w:p w14:paraId="2BD7A65C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Versión</w:t>
            </w:r>
          </w:p>
        </w:tc>
        <w:tc>
          <w:tcPr>
            <w:tcW w:w="1464" w:type="dxa"/>
          </w:tcPr>
          <w:p w14:paraId="0B15E893" w14:textId="38FC942D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  <w:r w:rsidR="002158EF" w:rsidRPr="00FE74AF">
              <w:rPr>
                <w:sz w:val="24"/>
                <w:szCs w:val="24"/>
                <w:lang w:val="es-EC"/>
              </w:rPr>
              <w:t>.0</w:t>
            </w:r>
          </w:p>
        </w:tc>
      </w:tr>
    </w:tbl>
    <w:p w14:paraId="1542762A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124EA499" w14:textId="77777777" w:rsidTr="00DF0E61">
        <w:tc>
          <w:tcPr>
            <w:tcW w:w="8780" w:type="dxa"/>
          </w:tcPr>
          <w:p w14:paraId="31BBF264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Propósito</w:t>
            </w:r>
          </w:p>
        </w:tc>
      </w:tr>
      <w:tr w:rsidR="002158EF" w:rsidRPr="00A23E53" w14:paraId="0B65F5E0" w14:textId="77777777" w:rsidTr="00DF0E61">
        <w:tc>
          <w:tcPr>
            <w:tcW w:w="8780" w:type="dxa"/>
          </w:tcPr>
          <w:p w14:paraId="6E0D32E2" w14:textId="47800D21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Gestionar el proceso de atención médica al paciente.</w:t>
            </w:r>
          </w:p>
        </w:tc>
      </w:tr>
    </w:tbl>
    <w:p w14:paraId="619649E5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08E3AD23" w14:textId="77777777" w:rsidTr="00DF0E61">
        <w:tc>
          <w:tcPr>
            <w:tcW w:w="8780" w:type="dxa"/>
          </w:tcPr>
          <w:p w14:paraId="5D9DC6E2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Resumen</w:t>
            </w:r>
          </w:p>
        </w:tc>
      </w:tr>
      <w:tr w:rsidR="002158EF" w:rsidRPr="00A23E53" w14:paraId="2A84D4C6" w14:textId="77777777" w:rsidTr="00DF0E61">
        <w:tc>
          <w:tcPr>
            <w:tcW w:w="8780" w:type="dxa"/>
          </w:tcPr>
          <w:p w14:paraId="404B799A" w14:textId="56D0C876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médico inicia la atención desde su panel, realiza la consulta y finaliza la atención, actualizando el estado y vinculando un reporte.</w:t>
            </w:r>
            <w:r w:rsidRPr="00467FB4">
              <w:rPr>
                <w:sz w:val="24"/>
                <w:szCs w:val="24"/>
                <w:lang w:val="es-EC"/>
              </w:rPr>
              <w:t xml:space="preserve"> </w:t>
            </w:r>
          </w:p>
        </w:tc>
      </w:tr>
    </w:tbl>
    <w:p w14:paraId="6883ECA1" w14:textId="77777777" w:rsidR="00FE74AF" w:rsidRPr="00FE74AF" w:rsidRDefault="00FE74A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396"/>
        <w:gridCol w:w="1384"/>
        <w:gridCol w:w="1515"/>
        <w:gridCol w:w="1413"/>
        <w:gridCol w:w="1342"/>
      </w:tblGrid>
      <w:tr w:rsidR="002158EF" w:rsidRPr="00FE74AF" w14:paraId="243F1622" w14:textId="77777777" w:rsidTr="00DF0E61">
        <w:tc>
          <w:tcPr>
            <w:tcW w:w="1463" w:type="dxa"/>
          </w:tcPr>
          <w:p w14:paraId="19DF7E47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Caso de Uso</w:t>
            </w:r>
          </w:p>
        </w:tc>
        <w:tc>
          <w:tcPr>
            <w:tcW w:w="4389" w:type="dxa"/>
            <w:gridSpan w:val="3"/>
            <w:shd w:val="clear" w:color="auto" w:fill="FFFF00"/>
          </w:tcPr>
          <w:p w14:paraId="2DFC20A4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Generar reporte</w:t>
            </w:r>
          </w:p>
        </w:tc>
        <w:tc>
          <w:tcPr>
            <w:tcW w:w="2928" w:type="dxa"/>
            <w:gridSpan w:val="2"/>
          </w:tcPr>
          <w:p w14:paraId="3C7D0BEB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CU-05</w:t>
            </w:r>
          </w:p>
        </w:tc>
      </w:tr>
      <w:tr w:rsidR="002158EF" w:rsidRPr="00FE74AF" w14:paraId="39217CAD" w14:textId="77777777" w:rsidTr="00DF0E61">
        <w:tc>
          <w:tcPr>
            <w:tcW w:w="1463" w:type="dxa"/>
          </w:tcPr>
          <w:p w14:paraId="2340CF13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Actores</w:t>
            </w:r>
          </w:p>
        </w:tc>
        <w:tc>
          <w:tcPr>
            <w:tcW w:w="7317" w:type="dxa"/>
            <w:gridSpan w:val="5"/>
          </w:tcPr>
          <w:p w14:paraId="0854D2A3" w14:textId="6A6BD1E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 xml:space="preserve">Supervisor </w:t>
            </w:r>
          </w:p>
        </w:tc>
      </w:tr>
      <w:tr w:rsidR="002158EF" w:rsidRPr="00FE74AF" w14:paraId="629CC9B8" w14:textId="77777777" w:rsidTr="00DF0E61">
        <w:tc>
          <w:tcPr>
            <w:tcW w:w="1463" w:type="dxa"/>
          </w:tcPr>
          <w:p w14:paraId="54B8BAEF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Tipo</w:t>
            </w:r>
          </w:p>
        </w:tc>
        <w:tc>
          <w:tcPr>
            <w:tcW w:w="7317" w:type="dxa"/>
            <w:gridSpan w:val="5"/>
          </w:tcPr>
          <w:p w14:paraId="4DE8449B" w14:textId="5F015E3A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Opcional</w:t>
            </w:r>
            <w:r w:rsidR="002158EF" w:rsidRPr="00FE74AF">
              <w:rPr>
                <w:sz w:val="24"/>
                <w:szCs w:val="24"/>
                <w:lang w:val="es-EC"/>
              </w:rPr>
              <w:t xml:space="preserve"> | Real</w:t>
            </w:r>
          </w:p>
        </w:tc>
      </w:tr>
      <w:tr w:rsidR="002158EF" w:rsidRPr="00FE74AF" w14:paraId="69CCAA78" w14:textId="77777777" w:rsidTr="00DF0E61">
        <w:tc>
          <w:tcPr>
            <w:tcW w:w="1463" w:type="dxa"/>
          </w:tcPr>
          <w:p w14:paraId="33F388C3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Referencias</w:t>
            </w:r>
          </w:p>
        </w:tc>
        <w:tc>
          <w:tcPr>
            <w:tcW w:w="2926" w:type="dxa"/>
            <w:gridSpan w:val="2"/>
          </w:tcPr>
          <w:p w14:paraId="20D2706A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 xml:space="preserve">CU-04 </w:t>
            </w:r>
          </w:p>
        </w:tc>
        <w:tc>
          <w:tcPr>
            <w:tcW w:w="4391" w:type="dxa"/>
            <w:gridSpan w:val="3"/>
          </w:tcPr>
          <w:p w14:paraId="442F689A" w14:textId="7AA7EC6A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 xml:space="preserve">Atender </w:t>
            </w:r>
            <w:r w:rsidR="00467FB4">
              <w:rPr>
                <w:sz w:val="24"/>
                <w:szCs w:val="24"/>
                <w:lang w:val="es-EC"/>
              </w:rPr>
              <w:t>Turno</w:t>
            </w:r>
          </w:p>
        </w:tc>
      </w:tr>
      <w:tr w:rsidR="002158EF" w:rsidRPr="00A23E53" w14:paraId="23D9820F" w14:textId="77777777" w:rsidTr="00DF0E61">
        <w:tc>
          <w:tcPr>
            <w:tcW w:w="1463" w:type="dxa"/>
          </w:tcPr>
          <w:p w14:paraId="6BB4A538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PreCondición</w:t>
            </w:r>
            <w:proofErr w:type="spellEnd"/>
          </w:p>
        </w:tc>
        <w:tc>
          <w:tcPr>
            <w:tcW w:w="7317" w:type="dxa"/>
            <w:gridSpan w:val="5"/>
          </w:tcPr>
          <w:p w14:paraId="0C333734" w14:textId="53886C35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El turno debe estar marcado como atendido.</w:t>
            </w:r>
          </w:p>
        </w:tc>
      </w:tr>
      <w:tr w:rsidR="002158EF" w:rsidRPr="00A23E53" w14:paraId="5F4C61F5" w14:textId="77777777" w:rsidTr="00DF0E61">
        <w:tc>
          <w:tcPr>
            <w:tcW w:w="1463" w:type="dxa"/>
          </w:tcPr>
          <w:p w14:paraId="6A5F4DD1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FE74AF">
              <w:rPr>
                <w:b/>
                <w:bCs/>
                <w:sz w:val="24"/>
                <w:szCs w:val="24"/>
                <w:lang w:val="es-EC"/>
              </w:rPr>
              <w:t>PostCondición</w:t>
            </w:r>
            <w:proofErr w:type="spellEnd"/>
          </w:p>
        </w:tc>
        <w:tc>
          <w:tcPr>
            <w:tcW w:w="7317" w:type="dxa"/>
            <w:gridSpan w:val="5"/>
          </w:tcPr>
          <w:p w14:paraId="653938FE" w14:textId="3C0B772E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Se genera un reporte de atención disponible para consultas futuras.</w:t>
            </w:r>
          </w:p>
        </w:tc>
      </w:tr>
      <w:tr w:rsidR="002158EF" w:rsidRPr="00FE74AF" w14:paraId="076AF14F" w14:textId="77777777" w:rsidTr="00DF0E61">
        <w:tc>
          <w:tcPr>
            <w:tcW w:w="1463" w:type="dxa"/>
          </w:tcPr>
          <w:p w14:paraId="1056CD3F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Autor</w:t>
            </w:r>
          </w:p>
        </w:tc>
        <w:tc>
          <w:tcPr>
            <w:tcW w:w="1463" w:type="dxa"/>
          </w:tcPr>
          <w:p w14:paraId="6D0CAA2C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Matías Villacís</w:t>
            </w:r>
          </w:p>
        </w:tc>
        <w:tc>
          <w:tcPr>
            <w:tcW w:w="1463" w:type="dxa"/>
          </w:tcPr>
          <w:p w14:paraId="19E95458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Fecha</w:t>
            </w:r>
          </w:p>
        </w:tc>
        <w:tc>
          <w:tcPr>
            <w:tcW w:w="1463" w:type="dxa"/>
          </w:tcPr>
          <w:p w14:paraId="27557F46" w14:textId="77777777" w:rsidR="002158EF" w:rsidRPr="00FE74AF" w:rsidRDefault="002158EF" w:rsidP="00DF0E61">
            <w:pPr>
              <w:rPr>
                <w:sz w:val="24"/>
                <w:szCs w:val="24"/>
                <w:lang w:val="es-EC"/>
              </w:rPr>
            </w:pPr>
            <w:r w:rsidRPr="00FE74AF">
              <w:rPr>
                <w:sz w:val="24"/>
                <w:szCs w:val="24"/>
                <w:lang w:val="es-EC"/>
              </w:rPr>
              <w:t>25/05/2025</w:t>
            </w:r>
          </w:p>
        </w:tc>
        <w:tc>
          <w:tcPr>
            <w:tcW w:w="1464" w:type="dxa"/>
          </w:tcPr>
          <w:p w14:paraId="160068F7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Versión</w:t>
            </w:r>
          </w:p>
        </w:tc>
        <w:tc>
          <w:tcPr>
            <w:tcW w:w="1464" w:type="dxa"/>
          </w:tcPr>
          <w:p w14:paraId="28C7789D" w14:textId="095171B1" w:rsidR="002158EF" w:rsidRPr="00FE74AF" w:rsidRDefault="00467FB4" w:rsidP="00DF0E61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  <w:r w:rsidR="002158EF" w:rsidRPr="00FE74AF">
              <w:rPr>
                <w:sz w:val="24"/>
                <w:szCs w:val="24"/>
                <w:lang w:val="es-EC"/>
              </w:rPr>
              <w:t>.0</w:t>
            </w:r>
          </w:p>
        </w:tc>
      </w:tr>
    </w:tbl>
    <w:p w14:paraId="2CB8281C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6137737E" w14:textId="77777777" w:rsidTr="00DF0E61">
        <w:tc>
          <w:tcPr>
            <w:tcW w:w="8780" w:type="dxa"/>
          </w:tcPr>
          <w:p w14:paraId="2FE78DCB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Propósito</w:t>
            </w:r>
          </w:p>
        </w:tc>
      </w:tr>
      <w:tr w:rsidR="002158EF" w:rsidRPr="00A23E53" w14:paraId="421076D4" w14:textId="77777777" w:rsidTr="00DF0E61">
        <w:tc>
          <w:tcPr>
            <w:tcW w:w="8780" w:type="dxa"/>
          </w:tcPr>
          <w:p w14:paraId="2756A54E" w14:textId="01126B3F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Generar un reporte automático de atención médica.</w:t>
            </w:r>
          </w:p>
        </w:tc>
      </w:tr>
    </w:tbl>
    <w:p w14:paraId="0CAB8686" w14:textId="77777777" w:rsidR="002158EF" w:rsidRPr="00FE74AF" w:rsidRDefault="002158EF" w:rsidP="002158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158EF" w:rsidRPr="00FE74AF" w14:paraId="63879FB7" w14:textId="77777777" w:rsidTr="00DF0E61">
        <w:tc>
          <w:tcPr>
            <w:tcW w:w="8780" w:type="dxa"/>
          </w:tcPr>
          <w:p w14:paraId="2B547E8D" w14:textId="77777777" w:rsidR="002158EF" w:rsidRPr="00FE74AF" w:rsidRDefault="002158EF" w:rsidP="00DF0E61">
            <w:pPr>
              <w:rPr>
                <w:b/>
                <w:bCs/>
                <w:sz w:val="24"/>
                <w:szCs w:val="24"/>
                <w:lang w:val="es-EC"/>
              </w:rPr>
            </w:pPr>
            <w:r w:rsidRPr="00FE74AF">
              <w:rPr>
                <w:b/>
                <w:bCs/>
                <w:sz w:val="24"/>
                <w:szCs w:val="24"/>
                <w:lang w:val="es-EC"/>
              </w:rPr>
              <w:t>Resumen</w:t>
            </w:r>
          </w:p>
        </w:tc>
      </w:tr>
      <w:tr w:rsidR="002158EF" w:rsidRPr="00A23E53" w14:paraId="5F7DE117" w14:textId="77777777" w:rsidTr="00DF0E61">
        <w:tc>
          <w:tcPr>
            <w:tcW w:w="8780" w:type="dxa"/>
          </w:tcPr>
          <w:p w14:paraId="65072E08" w14:textId="6F0A8A2D" w:rsidR="002158EF" w:rsidRPr="00467FB4" w:rsidRDefault="00467FB4" w:rsidP="00DF0E61">
            <w:pPr>
              <w:rPr>
                <w:sz w:val="24"/>
                <w:szCs w:val="24"/>
                <w:lang w:val="es-EC"/>
              </w:rPr>
            </w:pPr>
            <w:r w:rsidRPr="00467FB4">
              <w:rPr>
                <w:sz w:val="24"/>
                <w:szCs w:val="24"/>
                <w:lang w:val="es-EC"/>
              </w:rPr>
              <w:t>Una vez finalizada la atención, el sistema crea un reporte con los datos del turno, diagnóstico e historial del paciente.</w:t>
            </w:r>
          </w:p>
        </w:tc>
      </w:tr>
    </w:tbl>
    <w:p w14:paraId="183A1483" w14:textId="77777777" w:rsidR="002158EF" w:rsidRPr="002158EF" w:rsidRDefault="002158EF" w:rsidP="002158EF">
      <w:pPr>
        <w:rPr>
          <w:lang w:val="es-EC"/>
        </w:rPr>
      </w:pPr>
    </w:p>
    <w:p w14:paraId="7FDC2250" w14:textId="77777777" w:rsidR="00C36977" w:rsidRPr="00FA7500" w:rsidRDefault="00000000">
      <w:pPr>
        <w:rPr>
          <w:lang w:val="es-EC"/>
        </w:rPr>
      </w:pPr>
      <w:r w:rsidRPr="00FA7500">
        <w:rPr>
          <w:lang w:val="es-EC"/>
        </w:rPr>
        <w:br w:type="page"/>
      </w:r>
    </w:p>
    <w:p w14:paraId="3B1D4D00" w14:textId="54849DC4" w:rsidR="00C36977" w:rsidRPr="00207DE8" w:rsidRDefault="00000000">
      <w:pPr>
        <w:pStyle w:val="Ttulo1"/>
        <w:rPr>
          <w:lang w:val="es-EC"/>
        </w:rPr>
      </w:pPr>
      <w:r w:rsidRPr="00207DE8">
        <w:rPr>
          <w:lang w:val="es-EC"/>
        </w:rPr>
        <w:lastRenderedPageBreak/>
        <w:t xml:space="preserve">Diagrama de Clases </w:t>
      </w:r>
    </w:p>
    <w:p w14:paraId="6E1FCF3D" w14:textId="77777777" w:rsidR="00C36977" w:rsidRPr="00207DE8" w:rsidRDefault="00000000">
      <w:pPr>
        <w:rPr>
          <w:lang w:val="es-EC"/>
        </w:rPr>
      </w:pPr>
      <w:r w:rsidRPr="00207DE8">
        <w:rPr>
          <w:lang w:val="es-EC"/>
        </w:rPr>
        <w:t xml:space="preserve">Muestra las clases principales del sistema (Usuario, </w:t>
      </w:r>
      <w:proofErr w:type="gramStart"/>
      <w:r w:rsidRPr="00207DE8">
        <w:rPr>
          <w:lang w:val="es-EC"/>
        </w:rPr>
        <w:t>Ticket</w:t>
      </w:r>
      <w:proofErr w:type="gramEnd"/>
      <w:r w:rsidRPr="00207DE8">
        <w:rPr>
          <w:lang w:val="es-EC"/>
        </w:rPr>
        <w:t>, Asesor, Reporte) con atributos, métodos y relaciones entre ellas.</w:t>
      </w:r>
    </w:p>
    <w:p w14:paraId="555E59FC" w14:textId="43CB46D1" w:rsidR="00C36977" w:rsidRDefault="00C8690A" w:rsidP="00876900">
      <w:pPr>
        <w:jc w:val="center"/>
      </w:pPr>
      <w:r>
        <w:rPr>
          <w:noProof/>
        </w:rPr>
        <w:drawing>
          <wp:inline distT="0" distB="0" distL="0" distR="0" wp14:anchorId="154FE7C5" wp14:editId="3C50D9D2">
            <wp:extent cx="5057029" cy="4137141"/>
            <wp:effectExtent l="0" t="0" r="0" b="0"/>
            <wp:docPr id="16394292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3" t="1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83" cy="41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EF815" w14:textId="77777777" w:rsidR="00C36977" w:rsidRDefault="00000000">
      <w:r>
        <w:br w:type="page"/>
      </w:r>
    </w:p>
    <w:p w14:paraId="167007D0" w14:textId="620365AA" w:rsidR="00C36977" w:rsidRPr="00207DE8" w:rsidRDefault="00000000">
      <w:pPr>
        <w:pStyle w:val="Ttulo1"/>
        <w:rPr>
          <w:lang w:val="es-EC"/>
        </w:rPr>
      </w:pPr>
      <w:r w:rsidRPr="00207DE8">
        <w:rPr>
          <w:lang w:val="es-EC"/>
        </w:rPr>
        <w:lastRenderedPageBreak/>
        <w:t xml:space="preserve">Diagrama de Secuencia </w:t>
      </w:r>
    </w:p>
    <w:p w14:paraId="41921D6A" w14:textId="36E012FF" w:rsidR="002223C1" w:rsidRDefault="00000000" w:rsidP="002223C1">
      <w:pPr>
        <w:rPr>
          <w:lang w:val="es-EC"/>
        </w:rPr>
      </w:pPr>
      <w:r w:rsidRPr="00207DE8">
        <w:rPr>
          <w:lang w:val="es-EC"/>
        </w:rPr>
        <w:t>Representa la interacción entre Usuario, Aplicación, Sistema y Asesor desde la solicitud hasta la atención de</w:t>
      </w:r>
      <w:r w:rsidR="004F2BED">
        <w:rPr>
          <w:lang w:val="es-EC"/>
        </w:rPr>
        <w:t xml:space="preserve"> la consulta</w:t>
      </w:r>
      <w:r w:rsidRPr="00207DE8">
        <w:rPr>
          <w:lang w:val="es-EC"/>
        </w:rPr>
        <w:t>.</w:t>
      </w:r>
    </w:p>
    <w:p w14:paraId="4C54AE1D" w14:textId="1C0A79B9" w:rsidR="002223C1" w:rsidRPr="00A36603" w:rsidRDefault="00F80A1C" w:rsidP="002223C1">
      <w:pPr>
        <w:pStyle w:val="Prrafodelista"/>
        <w:numPr>
          <w:ilvl w:val="0"/>
          <w:numId w:val="17"/>
        </w:numPr>
        <w:rPr>
          <w:lang w:val="es-EC"/>
        </w:rPr>
      </w:pPr>
      <w:r>
        <w:rPr>
          <w:lang w:val="es-EC"/>
        </w:rPr>
        <w:t>Actualizar Estado de Consulta</w:t>
      </w:r>
    </w:p>
    <w:p w14:paraId="5C8DD774" w14:textId="5BB0C6DA" w:rsidR="002223C1" w:rsidRDefault="00F80A1C" w:rsidP="0087690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3741697" wp14:editId="7BD326FE">
            <wp:extent cx="5401994" cy="4738087"/>
            <wp:effectExtent l="0" t="0" r="8255" b="0"/>
            <wp:docPr id="1657227911" name="Imagen 9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27911" name="Imagen 9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6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70" cy="475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77F82" w14:textId="77777777" w:rsidR="002223C1" w:rsidRDefault="002223C1" w:rsidP="002223C1">
      <w:pPr>
        <w:rPr>
          <w:lang w:val="es-EC"/>
        </w:rPr>
      </w:pPr>
    </w:p>
    <w:p w14:paraId="01E24092" w14:textId="77777777" w:rsidR="002223C1" w:rsidRDefault="002223C1" w:rsidP="002223C1">
      <w:pPr>
        <w:rPr>
          <w:lang w:val="es-EC"/>
        </w:rPr>
      </w:pPr>
    </w:p>
    <w:p w14:paraId="5AFFEF79" w14:textId="77777777" w:rsidR="002223C1" w:rsidRDefault="002223C1" w:rsidP="002223C1">
      <w:pPr>
        <w:rPr>
          <w:lang w:val="es-EC"/>
        </w:rPr>
      </w:pPr>
    </w:p>
    <w:p w14:paraId="1F9EB23C" w14:textId="77777777" w:rsidR="002223C1" w:rsidRDefault="002223C1" w:rsidP="002223C1">
      <w:pPr>
        <w:rPr>
          <w:lang w:val="es-EC"/>
        </w:rPr>
      </w:pPr>
    </w:p>
    <w:p w14:paraId="7728283E" w14:textId="77777777" w:rsidR="002223C1" w:rsidRDefault="002223C1" w:rsidP="002223C1">
      <w:pPr>
        <w:rPr>
          <w:lang w:val="es-EC"/>
        </w:rPr>
      </w:pPr>
    </w:p>
    <w:p w14:paraId="1C6F6323" w14:textId="77777777" w:rsidR="00A36603" w:rsidRDefault="00A36603" w:rsidP="002223C1">
      <w:pPr>
        <w:rPr>
          <w:lang w:val="es-EC"/>
        </w:rPr>
      </w:pPr>
    </w:p>
    <w:p w14:paraId="621642B6" w14:textId="77777777" w:rsidR="002223C1" w:rsidRDefault="002223C1" w:rsidP="002223C1">
      <w:pPr>
        <w:rPr>
          <w:lang w:val="es-EC"/>
        </w:rPr>
      </w:pPr>
    </w:p>
    <w:p w14:paraId="31839C32" w14:textId="2FEB58B9" w:rsidR="00F80A1C" w:rsidRPr="00F80A1C" w:rsidRDefault="002223C1" w:rsidP="002223C1">
      <w:pPr>
        <w:pStyle w:val="Prrafodelista"/>
        <w:numPr>
          <w:ilvl w:val="0"/>
          <w:numId w:val="17"/>
        </w:numPr>
        <w:rPr>
          <w:lang w:val="es-EC"/>
        </w:rPr>
      </w:pPr>
      <w:r w:rsidRPr="002223C1">
        <w:rPr>
          <w:lang w:val="es-EC"/>
        </w:rPr>
        <w:lastRenderedPageBreak/>
        <w:t xml:space="preserve">Consultar Estado de </w:t>
      </w:r>
      <w:r w:rsidR="005256F2">
        <w:rPr>
          <w:lang w:val="es-EC"/>
        </w:rPr>
        <w:t>Consulta</w:t>
      </w:r>
    </w:p>
    <w:p w14:paraId="74B9D349" w14:textId="6C66742C" w:rsidR="002223C1" w:rsidRPr="002223C1" w:rsidRDefault="00F80A1C" w:rsidP="0087690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6C35882" wp14:editId="22BBC9FA">
            <wp:extent cx="5295591" cy="4909625"/>
            <wp:effectExtent l="0" t="0" r="635" b="0"/>
            <wp:docPr id="1702730879" name="Imagen 10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30879" name="Imagen 10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0" b="50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05" cy="494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2BE7E" w14:textId="77777777" w:rsidR="002223C1" w:rsidRDefault="002223C1" w:rsidP="002223C1">
      <w:pPr>
        <w:rPr>
          <w:lang w:val="es-EC"/>
        </w:rPr>
      </w:pPr>
    </w:p>
    <w:p w14:paraId="6D260DB4" w14:textId="77777777" w:rsidR="002223C1" w:rsidRDefault="002223C1" w:rsidP="002223C1">
      <w:pPr>
        <w:rPr>
          <w:lang w:val="es-EC"/>
        </w:rPr>
      </w:pPr>
    </w:p>
    <w:p w14:paraId="60CE345E" w14:textId="77777777" w:rsidR="002223C1" w:rsidRDefault="002223C1" w:rsidP="002223C1">
      <w:pPr>
        <w:rPr>
          <w:lang w:val="es-EC"/>
        </w:rPr>
      </w:pPr>
    </w:p>
    <w:p w14:paraId="7EEE3500" w14:textId="77777777" w:rsidR="002223C1" w:rsidRDefault="002223C1" w:rsidP="002223C1">
      <w:pPr>
        <w:rPr>
          <w:lang w:val="es-EC"/>
        </w:rPr>
      </w:pPr>
    </w:p>
    <w:p w14:paraId="6C49ECFB" w14:textId="77777777" w:rsidR="002223C1" w:rsidRDefault="002223C1" w:rsidP="002223C1">
      <w:pPr>
        <w:rPr>
          <w:lang w:val="es-EC"/>
        </w:rPr>
      </w:pPr>
    </w:p>
    <w:p w14:paraId="29614756" w14:textId="77777777" w:rsidR="002223C1" w:rsidRDefault="002223C1" w:rsidP="002223C1">
      <w:pPr>
        <w:rPr>
          <w:lang w:val="es-EC"/>
        </w:rPr>
      </w:pPr>
    </w:p>
    <w:p w14:paraId="0B82F37B" w14:textId="77777777" w:rsidR="002223C1" w:rsidRDefault="002223C1" w:rsidP="002223C1">
      <w:pPr>
        <w:rPr>
          <w:lang w:val="es-EC"/>
        </w:rPr>
      </w:pPr>
    </w:p>
    <w:p w14:paraId="07A4C05F" w14:textId="77777777" w:rsidR="002223C1" w:rsidRDefault="002223C1" w:rsidP="002223C1">
      <w:pPr>
        <w:rPr>
          <w:lang w:val="es-EC"/>
        </w:rPr>
      </w:pPr>
    </w:p>
    <w:p w14:paraId="57173CFE" w14:textId="77777777" w:rsidR="002223C1" w:rsidRDefault="002223C1" w:rsidP="002223C1">
      <w:pPr>
        <w:rPr>
          <w:lang w:val="es-EC"/>
        </w:rPr>
      </w:pPr>
    </w:p>
    <w:p w14:paraId="3A0C2B0D" w14:textId="4F9A3AF7" w:rsidR="002223C1" w:rsidRPr="002223C1" w:rsidRDefault="002223C1" w:rsidP="002223C1">
      <w:pPr>
        <w:pStyle w:val="Prrafodelista"/>
        <w:numPr>
          <w:ilvl w:val="0"/>
          <w:numId w:val="17"/>
        </w:numPr>
        <w:rPr>
          <w:lang w:val="es-EC"/>
        </w:rPr>
      </w:pPr>
      <w:r>
        <w:rPr>
          <w:lang w:val="es-EC"/>
        </w:rPr>
        <w:lastRenderedPageBreak/>
        <w:t xml:space="preserve">Atender </w:t>
      </w:r>
      <w:r w:rsidR="005256F2">
        <w:rPr>
          <w:lang w:val="es-EC"/>
        </w:rPr>
        <w:t>Consulta</w:t>
      </w:r>
    </w:p>
    <w:p w14:paraId="7FDC6F3B" w14:textId="14E698B4" w:rsidR="002223C1" w:rsidRDefault="00A36603" w:rsidP="0087690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3F67CB80" wp14:editId="730551A2">
            <wp:extent cx="5573543" cy="5099538"/>
            <wp:effectExtent l="0" t="0" r="8255" b="0"/>
            <wp:docPr id="1287960108" name="Imagen 7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0108" name="Imagen 7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42" b="24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12" cy="511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3F07" w14:textId="77777777" w:rsidR="002223C1" w:rsidRDefault="002223C1" w:rsidP="002223C1">
      <w:pPr>
        <w:rPr>
          <w:lang w:val="es-EC"/>
        </w:rPr>
      </w:pPr>
    </w:p>
    <w:p w14:paraId="5617C485" w14:textId="77777777" w:rsidR="002223C1" w:rsidRDefault="002223C1" w:rsidP="002223C1">
      <w:pPr>
        <w:rPr>
          <w:lang w:val="es-EC"/>
        </w:rPr>
      </w:pPr>
    </w:p>
    <w:p w14:paraId="33C07F70" w14:textId="77777777" w:rsidR="002223C1" w:rsidRDefault="002223C1" w:rsidP="002223C1">
      <w:pPr>
        <w:rPr>
          <w:lang w:val="es-EC"/>
        </w:rPr>
      </w:pPr>
    </w:p>
    <w:p w14:paraId="59F79350" w14:textId="77777777" w:rsidR="002223C1" w:rsidRDefault="002223C1" w:rsidP="002223C1">
      <w:pPr>
        <w:rPr>
          <w:lang w:val="es-EC"/>
        </w:rPr>
      </w:pPr>
    </w:p>
    <w:p w14:paraId="3A7B1D3F" w14:textId="77777777" w:rsidR="002223C1" w:rsidRDefault="002223C1" w:rsidP="002223C1">
      <w:pPr>
        <w:rPr>
          <w:lang w:val="es-EC"/>
        </w:rPr>
      </w:pPr>
    </w:p>
    <w:p w14:paraId="327BA1D0" w14:textId="77777777" w:rsidR="002223C1" w:rsidRDefault="002223C1" w:rsidP="002223C1">
      <w:pPr>
        <w:rPr>
          <w:lang w:val="es-EC"/>
        </w:rPr>
      </w:pPr>
    </w:p>
    <w:p w14:paraId="0A6A7F3B" w14:textId="77777777" w:rsidR="002223C1" w:rsidRDefault="002223C1" w:rsidP="002223C1">
      <w:pPr>
        <w:rPr>
          <w:lang w:val="es-EC"/>
        </w:rPr>
      </w:pPr>
    </w:p>
    <w:p w14:paraId="2530F55B" w14:textId="77777777" w:rsidR="002223C1" w:rsidRPr="002223C1" w:rsidRDefault="002223C1" w:rsidP="002223C1">
      <w:pPr>
        <w:rPr>
          <w:lang w:val="es-EC"/>
        </w:rPr>
      </w:pPr>
    </w:p>
    <w:p w14:paraId="01FBF600" w14:textId="77777777" w:rsidR="002223C1" w:rsidRDefault="002223C1" w:rsidP="002223C1">
      <w:pPr>
        <w:pStyle w:val="Prrafodelista"/>
        <w:numPr>
          <w:ilvl w:val="0"/>
          <w:numId w:val="17"/>
        </w:numPr>
        <w:rPr>
          <w:lang w:val="es-EC"/>
        </w:rPr>
      </w:pPr>
      <w:r w:rsidRPr="002223C1">
        <w:rPr>
          <w:lang w:val="es-EC"/>
        </w:rPr>
        <w:lastRenderedPageBreak/>
        <w:t>Generar Reporte</w:t>
      </w:r>
    </w:p>
    <w:p w14:paraId="1F4DF691" w14:textId="3B02883C" w:rsidR="00C36977" w:rsidRPr="002223C1" w:rsidRDefault="00A36603" w:rsidP="0087690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C7A85B2" wp14:editId="46D86B55">
            <wp:extent cx="5468893" cy="4726745"/>
            <wp:effectExtent l="0" t="0" r="0" b="0"/>
            <wp:docPr id="1536832493" name="Imagen 8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32493" name="Imagen 8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99" cy="473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23C1" w:rsidRPr="002223C1">
        <w:rPr>
          <w:lang w:val="es-EC"/>
        </w:rPr>
        <w:br w:type="page"/>
      </w:r>
    </w:p>
    <w:p w14:paraId="0CF8EB8D" w14:textId="71DFFECB" w:rsidR="00C36977" w:rsidRPr="00207DE8" w:rsidRDefault="00000000">
      <w:pPr>
        <w:pStyle w:val="Ttulo1"/>
        <w:rPr>
          <w:lang w:val="es-EC"/>
        </w:rPr>
      </w:pPr>
      <w:r w:rsidRPr="00207DE8">
        <w:rPr>
          <w:lang w:val="es-EC"/>
        </w:rPr>
        <w:lastRenderedPageBreak/>
        <w:t xml:space="preserve">Diagrama de Componentes </w:t>
      </w:r>
    </w:p>
    <w:p w14:paraId="44712FA7" w14:textId="214B1956" w:rsidR="00C36977" w:rsidRPr="00FE74AF" w:rsidRDefault="00000000">
      <w:p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 xml:space="preserve">Ilustra los componentes del sistema, como la aplicación web, la gestión de </w:t>
      </w:r>
      <w:r w:rsidR="00F80A1C">
        <w:rPr>
          <w:sz w:val="24"/>
          <w:szCs w:val="24"/>
          <w:lang w:val="es-EC"/>
        </w:rPr>
        <w:t>consultas</w:t>
      </w:r>
      <w:r w:rsidRPr="00FE74AF">
        <w:rPr>
          <w:sz w:val="24"/>
          <w:szCs w:val="24"/>
          <w:lang w:val="es-EC"/>
        </w:rPr>
        <w:t xml:space="preserve"> y el acceso a la base de datos.</w:t>
      </w:r>
    </w:p>
    <w:p w14:paraId="453DF2AF" w14:textId="7A5A46A7" w:rsidR="00C36977" w:rsidRPr="00B9365F" w:rsidRDefault="00B9365F" w:rsidP="0087690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7AC5BFD6" wp14:editId="44A6D01C">
            <wp:extent cx="5064981" cy="4750653"/>
            <wp:effectExtent l="0" t="0" r="2540" b="0"/>
            <wp:docPr id="182019654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26" cy="4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F551" w14:textId="77777777" w:rsidR="00C36977" w:rsidRPr="00B9365F" w:rsidRDefault="00000000">
      <w:pPr>
        <w:rPr>
          <w:lang w:val="es-EC"/>
        </w:rPr>
      </w:pPr>
      <w:r w:rsidRPr="00B9365F">
        <w:rPr>
          <w:lang w:val="es-EC"/>
        </w:rPr>
        <w:br w:type="page"/>
      </w:r>
    </w:p>
    <w:p w14:paraId="6B372B25" w14:textId="7548F1A3" w:rsidR="00C36977" w:rsidRPr="00207DE8" w:rsidRDefault="00000000">
      <w:pPr>
        <w:pStyle w:val="Ttulo1"/>
        <w:rPr>
          <w:lang w:val="es-EC"/>
        </w:rPr>
      </w:pPr>
      <w:r w:rsidRPr="00207DE8">
        <w:rPr>
          <w:lang w:val="es-EC"/>
        </w:rPr>
        <w:lastRenderedPageBreak/>
        <w:t>Diagrama de Despliegue</w:t>
      </w:r>
    </w:p>
    <w:p w14:paraId="3E7F1B0F" w14:textId="77777777" w:rsidR="00C36977" w:rsidRPr="00FE74AF" w:rsidRDefault="00000000">
      <w:p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>Muestra la disposición física del sistema en nodos: cliente, servidor de aplicaciones y base de datos.</w:t>
      </w:r>
    </w:p>
    <w:p w14:paraId="2D3DE897" w14:textId="5EB24F4D" w:rsidR="00C36977" w:rsidRDefault="006641D0" w:rsidP="00876900">
      <w:pPr>
        <w:jc w:val="center"/>
      </w:pPr>
      <w:r>
        <w:rPr>
          <w:noProof/>
        </w:rPr>
        <w:drawing>
          <wp:inline distT="0" distB="0" distL="0" distR="0" wp14:anchorId="781A8877" wp14:editId="3F025AF1">
            <wp:extent cx="5486400" cy="3565525"/>
            <wp:effectExtent l="0" t="0" r="0" b="0"/>
            <wp:docPr id="968265901" name="Imagen 1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5901" name="Imagen 1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B00A" w14:textId="77777777" w:rsidR="00C36977" w:rsidRDefault="00000000">
      <w:r>
        <w:br w:type="page"/>
      </w:r>
    </w:p>
    <w:p w14:paraId="0A3E388B" w14:textId="58F60593" w:rsidR="00C36977" w:rsidRPr="00207DE8" w:rsidRDefault="00000000">
      <w:pPr>
        <w:pStyle w:val="Ttulo1"/>
        <w:rPr>
          <w:lang w:val="es-EC"/>
        </w:rPr>
      </w:pPr>
      <w:r w:rsidRPr="00207DE8">
        <w:rPr>
          <w:lang w:val="es-EC"/>
        </w:rPr>
        <w:lastRenderedPageBreak/>
        <w:t xml:space="preserve">Diagrama de Estados </w:t>
      </w:r>
    </w:p>
    <w:p w14:paraId="100BD5DC" w14:textId="248192F1" w:rsidR="00C36977" w:rsidRPr="00FE74AF" w:rsidRDefault="00000000">
      <w:p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 xml:space="preserve">Describe los estados posibles de un </w:t>
      </w:r>
      <w:r w:rsidR="004F2BED">
        <w:rPr>
          <w:sz w:val="24"/>
          <w:szCs w:val="24"/>
          <w:lang w:val="es-EC"/>
        </w:rPr>
        <w:t>turno</w:t>
      </w:r>
      <w:r w:rsidRPr="00FE74AF">
        <w:rPr>
          <w:sz w:val="24"/>
          <w:szCs w:val="24"/>
          <w:lang w:val="es-EC"/>
        </w:rPr>
        <w:t>: Generado, En atención, Solucionado, Cerrado</w:t>
      </w:r>
      <w:r w:rsidR="00323ED2">
        <w:rPr>
          <w:sz w:val="24"/>
          <w:szCs w:val="24"/>
          <w:lang w:val="es-EC"/>
        </w:rPr>
        <w:t>.</w:t>
      </w:r>
    </w:p>
    <w:p w14:paraId="31181697" w14:textId="6F04CBBF" w:rsidR="00C36977" w:rsidRDefault="004F2BED" w:rsidP="00E471BE">
      <w:pPr>
        <w:jc w:val="center"/>
      </w:pPr>
      <w:r>
        <w:rPr>
          <w:noProof/>
        </w:rPr>
        <w:drawing>
          <wp:inline distT="0" distB="0" distL="0" distR="0" wp14:anchorId="29D5154D" wp14:editId="7CB1F414">
            <wp:extent cx="3650566" cy="5023682"/>
            <wp:effectExtent l="0" t="0" r="7620" b="5715"/>
            <wp:docPr id="203608870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54" cy="502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6524" w14:textId="77777777" w:rsidR="00C36977" w:rsidRDefault="00000000">
      <w:r>
        <w:br w:type="page"/>
      </w:r>
    </w:p>
    <w:p w14:paraId="765FD816" w14:textId="4F80E5AE" w:rsidR="00C36977" w:rsidRPr="00207DE8" w:rsidRDefault="00000000">
      <w:pPr>
        <w:pStyle w:val="Ttulo1"/>
        <w:rPr>
          <w:lang w:val="es-EC"/>
        </w:rPr>
      </w:pPr>
      <w:r w:rsidRPr="00207DE8">
        <w:rPr>
          <w:lang w:val="es-EC"/>
        </w:rPr>
        <w:lastRenderedPageBreak/>
        <w:t xml:space="preserve">Diagrama de Actividades </w:t>
      </w:r>
    </w:p>
    <w:p w14:paraId="5699CC09" w14:textId="65354BA9" w:rsidR="00E471BE" w:rsidRPr="00FE74AF" w:rsidRDefault="00000000">
      <w:pPr>
        <w:rPr>
          <w:sz w:val="24"/>
          <w:szCs w:val="24"/>
          <w:lang w:val="es-EC"/>
        </w:rPr>
      </w:pPr>
      <w:r w:rsidRPr="00FE74AF">
        <w:rPr>
          <w:sz w:val="24"/>
          <w:szCs w:val="24"/>
          <w:lang w:val="es-EC"/>
        </w:rPr>
        <w:t xml:space="preserve">Representa el flujo general del ciclo de vida del </w:t>
      </w:r>
      <w:proofErr w:type="gramStart"/>
      <w:r w:rsidRPr="00FE74AF">
        <w:rPr>
          <w:sz w:val="24"/>
          <w:szCs w:val="24"/>
          <w:lang w:val="es-EC"/>
        </w:rPr>
        <w:t>ticket</w:t>
      </w:r>
      <w:proofErr w:type="gramEnd"/>
      <w:r w:rsidRPr="00FE74AF">
        <w:rPr>
          <w:sz w:val="24"/>
          <w:szCs w:val="24"/>
          <w:lang w:val="es-EC"/>
        </w:rPr>
        <w:t xml:space="preserve"> en base a decisiones, actividades y condiciones.</w:t>
      </w:r>
    </w:p>
    <w:p w14:paraId="2B0E4428" w14:textId="35EA707C" w:rsidR="00C25B0B" w:rsidRPr="002158EF" w:rsidRDefault="00E471BE" w:rsidP="00E471BE">
      <w:pPr>
        <w:jc w:val="center"/>
      </w:pPr>
      <w:r>
        <w:rPr>
          <w:noProof/>
        </w:rPr>
        <w:drawing>
          <wp:inline distT="0" distB="0" distL="0" distR="0" wp14:anchorId="16C72895" wp14:editId="69D89C20">
            <wp:extent cx="1701579" cy="7235009"/>
            <wp:effectExtent l="0" t="0" r="0" b="4445"/>
            <wp:docPr id="255733707" name="Imagen 14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33707" name="Imagen 14" descr="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557" cy="72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B0B" w:rsidRPr="002158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317FC" w14:textId="77777777" w:rsidR="007D0D0C" w:rsidRDefault="007D0D0C" w:rsidP="002223C1">
      <w:pPr>
        <w:spacing w:after="0" w:line="240" w:lineRule="auto"/>
      </w:pPr>
      <w:r>
        <w:separator/>
      </w:r>
    </w:p>
  </w:endnote>
  <w:endnote w:type="continuationSeparator" w:id="0">
    <w:p w14:paraId="738EE4F0" w14:textId="77777777" w:rsidR="007D0D0C" w:rsidRDefault="007D0D0C" w:rsidP="0022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A6DED" w14:textId="77777777" w:rsidR="007D0D0C" w:rsidRDefault="007D0D0C" w:rsidP="002223C1">
      <w:pPr>
        <w:spacing w:after="0" w:line="240" w:lineRule="auto"/>
      </w:pPr>
      <w:r>
        <w:separator/>
      </w:r>
    </w:p>
  </w:footnote>
  <w:footnote w:type="continuationSeparator" w:id="0">
    <w:p w14:paraId="6E109DF3" w14:textId="77777777" w:rsidR="007D0D0C" w:rsidRDefault="007D0D0C" w:rsidP="00222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C10C8"/>
    <w:multiLevelType w:val="hybridMultilevel"/>
    <w:tmpl w:val="58F4E1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B72DE"/>
    <w:multiLevelType w:val="multilevel"/>
    <w:tmpl w:val="1B783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36FEA"/>
    <w:multiLevelType w:val="hybridMultilevel"/>
    <w:tmpl w:val="504E596A"/>
    <w:lvl w:ilvl="0" w:tplc="4ADE74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43528"/>
    <w:multiLevelType w:val="hybridMultilevel"/>
    <w:tmpl w:val="6778FDB8"/>
    <w:lvl w:ilvl="0" w:tplc="0D18C83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9C3"/>
    <w:multiLevelType w:val="hybridMultilevel"/>
    <w:tmpl w:val="F8687A28"/>
    <w:lvl w:ilvl="0" w:tplc="A664C6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F4ADB"/>
    <w:multiLevelType w:val="hybridMultilevel"/>
    <w:tmpl w:val="DBFAB2C2"/>
    <w:lvl w:ilvl="0" w:tplc="A546F6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219C1"/>
    <w:multiLevelType w:val="hybridMultilevel"/>
    <w:tmpl w:val="F45AD42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8919EB"/>
    <w:multiLevelType w:val="hybridMultilevel"/>
    <w:tmpl w:val="B058D124"/>
    <w:lvl w:ilvl="0" w:tplc="1A5802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17A6F"/>
    <w:multiLevelType w:val="hybridMultilevel"/>
    <w:tmpl w:val="68B4517C"/>
    <w:lvl w:ilvl="0" w:tplc="0D18C83A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2616084">
    <w:abstractNumId w:val="8"/>
  </w:num>
  <w:num w:numId="2" w16cid:durableId="2035885648">
    <w:abstractNumId w:val="6"/>
  </w:num>
  <w:num w:numId="3" w16cid:durableId="1618564807">
    <w:abstractNumId w:val="5"/>
  </w:num>
  <w:num w:numId="4" w16cid:durableId="1628466104">
    <w:abstractNumId w:val="4"/>
  </w:num>
  <w:num w:numId="5" w16cid:durableId="1704987238">
    <w:abstractNumId w:val="7"/>
  </w:num>
  <w:num w:numId="6" w16cid:durableId="51124692">
    <w:abstractNumId w:val="3"/>
  </w:num>
  <w:num w:numId="7" w16cid:durableId="684132029">
    <w:abstractNumId w:val="2"/>
  </w:num>
  <w:num w:numId="8" w16cid:durableId="2020808821">
    <w:abstractNumId w:val="1"/>
  </w:num>
  <w:num w:numId="9" w16cid:durableId="24017965">
    <w:abstractNumId w:val="0"/>
  </w:num>
  <w:num w:numId="10" w16cid:durableId="1511871281">
    <w:abstractNumId w:val="14"/>
  </w:num>
  <w:num w:numId="11" w16cid:durableId="1999721956">
    <w:abstractNumId w:val="13"/>
  </w:num>
  <w:num w:numId="12" w16cid:durableId="1523202468">
    <w:abstractNumId w:val="16"/>
  </w:num>
  <w:num w:numId="13" w16cid:durableId="726882666">
    <w:abstractNumId w:val="10"/>
  </w:num>
  <w:num w:numId="14" w16cid:durableId="1452628477">
    <w:abstractNumId w:val="12"/>
  </w:num>
  <w:num w:numId="15" w16cid:durableId="1685131065">
    <w:abstractNumId w:val="9"/>
  </w:num>
  <w:num w:numId="16" w16cid:durableId="2133748318">
    <w:abstractNumId w:val="17"/>
  </w:num>
  <w:num w:numId="17" w16cid:durableId="1215893245">
    <w:abstractNumId w:val="15"/>
  </w:num>
  <w:num w:numId="18" w16cid:durableId="110353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0BE"/>
    <w:rsid w:val="00204D88"/>
    <w:rsid w:val="00207DE8"/>
    <w:rsid w:val="002158EF"/>
    <w:rsid w:val="002223C1"/>
    <w:rsid w:val="0029639D"/>
    <w:rsid w:val="00323ED2"/>
    <w:rsid w:val="00326F90"/>
    <w:rsid w:val="0033799D"/>
    <w:rsid w:val="0035002F"/>
    <w:rsid w:val="003D4FAE"/>
    <w:rsid w:val="00467FB4"/>
    <w:rsid w:val="004F2BED"/>
    <w:rsid w:val="005141C4"/>
    <w:rsid w:val="005256F2"/>
    <w:rsid w:val="0059381C"/>
    <w:rsid w:val="005963A0"/>
    <w:rsid w:val="00600207"/>
    <w:rsid w:val="006641D0"/>
    <w:rsid w:val="006E15A2"/>
    <w:rsid w:val="007D0D0C"/>
    <w:rsid w:val="00805E58"/>
    <w:rsid w:val="00876900"/>
    <w:rsid w:val="00A23E53"/>
    <w:rsid w:val="00A36603"/>
    <w:rsid w:val="00A92F78"/>
    <w:rsid w:val="00AA1D8D"/>
    <w:rsid w:val="00B47730"/>
    <w:rsid w:val="00B9365F"/>
    <w:rsid w:val="00BB518F"/>
    <w:rsid w:val="00C25B0B"/>
    <w:rsid w:val="00C36977"/>
    <w:rsid w:val="00C418E7"/>
    <w:rsid w:val="00C8690A"/>
    <w:rsid w:val="00CB0664"/>
    <w:rsid w:val="00CE43CA"/>
    <w:rsid w:val="00D242A5"/>
    <w:rsid w:val="00DE14C8"/>
    <w:rsid w:val="00E31355"/>
    <w:rsid w:val="00E471BE"/>
    <w:rsid w:val="00E763A5"/>
    <w:rsid w:val="00F80A1C"/>
    <w:rsid w:val="00FA7500"/>
    <w:rsid w:val="00FB5302"/>
    <w:rsid w:val="00FC693F"/>
    <w:rsid w:val="00FD518B"/>
    <w:rsid w:val="00F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22A029"/>
  <w14:defaultImageDpi w14:val="300"/>
  <w15:docId w15:val="{9407F395-1A17-4C47-948A-4D93C6E7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732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Villacis</cp:lastModifiedBy>
  <cp:revision>10</cp:revision>
  <dcterms:created xsi:type="dcterms:W3CDTF">2013-12-23T23:15:00Z</dcterms:created>
  <dcterms:modified xsi:type="dcterms:W3CDTF">2025-06-15T22:33:00Z</dcterms:modified>
  <cp:category/>
</cp:coreProperties>
</file>